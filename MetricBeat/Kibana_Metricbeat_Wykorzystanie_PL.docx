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Kibana — wykorzystanie danych z Metricbeat</w:t>
      </w:r>
    </w:p>
    <w:p>
      <w:r>
        <w:t>Propozycja dokumentu: gotowe widoki, KQL, Lens, alerty i korelacje dla metryk z Metricbeat.</w:t>
        <w:br/>
      </w:r>
      <w:r>
        <w:rPr>
          <w:i/>
        </w:rPr>
        <w:t>Data: 2025-08-21 07:22</w:t>
      </w:r>
    </w:p>
    <w:p>
      <w:pPr>
        <w:pStyle w:val="Heading1"/>
      </w:pPr>
      <w:r>
        <w:t>1) Cel dokumentu</w:t>
      </w:r>
    </w:p>
    <w:p>
      <w:pPr>
        <w:pStyle w:val="ListBullet"/>
      </w:pPr>
      <w:r>
        <w:t>Pokazać co i jak wyciągać z danych Metricbeat w Kibanie, gdy agent już wysyła metryki.</w:t>
      </w:r>
    </w:p>
    <w:p>
      <w:pPr>
        <w:pStyle w:val="ListBullet"/>
      </w:pPr>
      <w:r>
        <w:t>Dostarczyć gotowe widoki, zapytania KQL, przepisy Lens i alerty do szybkiego użycia.</w:t>
      </w:r>
    </w:p>
    <w:p>
      <w:pPr>
        <w:pStyle w:val="ListBullet"/>
      </w:pPr>
      <w:r>
        <w:t>Zakres: hosty Windows/Linux (CPU, pamięć, dyski, sieć, procesy/usługi), wybrane moduły (np. windows, mssql).</w:t>
      </w:r>
    </w:p>
    <w:p>
      <w:pPr>
        <w:pStyle w:val="Heading1"/>
      </w:pPr>
      <w:r>
        <w:t>2) Gdzie są dane i jak je przeglądać</w:t>
      </w:r>
    </w:p>
    <w:p>
      <w:pPr>
        <w:pStyle w:val="ListBullet"/>
      </w:pPr>
      <w:r>
        <w:t>Data view: metricbeat-* (w nowszych wdrożeniach także metrics-*).</w:t>
      </w:r>
    </w:p>
    <w:p>
      <w:pPr>
        <w:pStyle w:val="ListBullet"/>
      </w:pPr>
      <w:r>
        <w:t>Najważniejsze pola (ECS + Metricbeat): @timestamp, host.name, event.dataset, metricset.name, agent.type.</w:t>
      </w:r>
    </w:p>
    <w:p>
      <w:pPr>
        <w:pStyle w:val="ListBullet"/>
      </w:pPr>
      <w:r>
        <w:t>CPU: system.cpu.total.norm.pct; Pamięć: system.memory.actual.used.pct (lub system.memory.used.pct), system.memory.total;</w:t>
      </w:r>
    </w:p>
    <w:p>
      <w:pPr>
        <w:pStyle w:val="ListBullet"/>
      </w:pPr>
      <w:r>
        <w:t>Dyski: system.filesystem.used.pct, system.filesystem.mount_point; IO: system.diskio.*;</w:t>
      </w:r>
    </w:p>
    <w:p>
      <w:pPr>
        <w:pStyle w:val="ListBullet"/>
      </w:pPr>
      <w:r>
        <w:t>Sieć: system.network.in.bytes / out.bytes, system.network.name;</w:t>
      </w:r>
    </w:p>
    <w:p>
      <w:pPr>
        <w:pStyle w:val="ListBullet"/>
      </w:pPr>
      <w:r>
        <w:t>Procesy/usługi: process.name, process.pid, process.cpu.*, process.memory.*, windows.service.state/name.</w:t>
      </w:r>
    </w:p>
    <w:p>
      <w:pPr>
        <w:pStyle w:val="ListBullet"/>
      </w:pPr>
      <w:r>
        <w:t>Szybki start: Kibana → Discover → wybierz data view → Timepicker (np. “Last 24 hours”).</w:t>
      </w:r>
    </w:p>
    <w:p>
      <w:pPr>
        <w:pStyle w:val="Heading1"/>
      </w:pPr>
      <w:r>
        <w:t>3) Gotowe widoki (po imporcie dashboardów)</w:t>
      </w:r>
    </w:p>
    <w:p>
      <w:pPr>
        <w:pStyle w:val="ListBullet"/>
      </w:pPr>
      <w:r>
        <w:t>Metricbeat System Overview — CPU, memory, filesystem, network dla hostów.</w:t>
      </w:r>
    </w:p>
    <w:p>
      <w:pPr>
        <w:pStyle w:val="ListBullet"/>
      </w:pPr>
      <w:r>
        <w:t>Host metrics / Host overview — przegląd per host.name.</w:t>
      </w:r>
    </w:p>
    <w:p>
      <w:pPr>
        <w:pStyle w:val="ListBullet"/>
      </w:pPr>
      <w:r>
        <w:t>Modułowe (np. MSSQL, Nginx, Redis) — jeśli moduły zostały włączone.</w:t>
      </w:r>
    </w:p>
    <w:p>
      <w:r>
        <w:t>Własne dashboardy dla konkretnych ról (DB/Web/App) — patrz sekcje 5–6.</w:t>
      </w:r>
    </w:p>
    <w:p>
      <w:pPr>
        <w:pStyle w:val="Heading1"/>
      </w:pPr>
      <w:r>
        <w:t>4) Typowe pytania, na które odpowie Kibana</w:t>
      </w:r>
    </w:p>
    <w:p>
      <w:pPr>
        <w:pStyle w:val="ListBullet"/>
      </w:pPr>
      <w:r>
        <w:t>Które hosty mają najwyższe zużycie CPU/RAM? (trend i ranking).</w:t>
      </w:r>
    </w:p>
    <w:p>
      <w:pPr>
        <w:pStyle w:val="ListBullet"/>
      </w:pPr>
      <w:r>
        <w:t>Gdzie kończy się wolne miejsce na dyskach? (thresholdy 80/90/95%).</w:t>
      </w:r>
    </w:p>
    <w:p>
      <w:pPr>
        <w:pStyle w:val="ListBullet"/>
      </w:pPr>
      <w:r>
        <w:t>Jakie procesy zjadają zasoby? (CPU%/RSS, zestawienie top N).</w:t>
      </w:r>
    </w:p>
    <w:p>
      <w:pPr>
        <w:pStyle w:val="ListBullet"/>
      </w:pPr>
      <w:r>
        <w:t>Czy występują anomalie w przepływie sieci? (nagłe piki in/out bytes).</w:t>
      </w:r>
    </w:p>
    <w:p>
      <w:pPr>
        <w:pStyle w:val="ListBullet"/>
      </w:pPr>
      <w:r>
        <w:t>Które usługi Windows są zatrzymane?</w:t>
      </w:r>
    </w:p>
    <w:p>
      <w:pPr>
        <w:pStyle w:val="Heading1"/>
      </w:pPr>
      <w:r>
        <w:t>5) Przepisy „Lens” (wizualizacje 30–90 s)</w:t>
      </w:r>
    </w:p>
    <w:p>
      <w:r>
        <w:t>A. CPU% per host (trend + ranking)</w:t>
      </w:r>
    </w:p>
    <w:p>
      <w:pPr>
        <w:pStyle w:val="ListBullet"/>
      </w:pPr>
      <w:r>
        <w:t>Filter: event.dataset:"system.cpu"; Metric: Average of system.cpu.total.norm.pct (×100 w formacie %); Break down by: host.name; Format: Line chart.</w:t>
      </w:r>
    </w:p>
    <w:p>
      <w:r>
        <w:t>B. Pamięć — zużycie w %</w:t>
      </w:r>
    </w:p>
    <w:p>
      <w:pPr>
        <w:pStyle w:val="ListBullet"/>
      </w:pPr>
      <w:r>
        <w:t>Filter: event.dataset:"system.memory"; Metric: Average of system.memory.actual.used.pct (lub used.pct); Break down by: host.name; Visualization: Line/Bar.</w:t>
      </w:r>
    </w:p>
    <w:p>
      <w:r>
        <w:t>C. Dyski — krytyczne wolumeny</w:t>
      </w:r>
    </w:p>
    <w:p>
      <w:pPr>
        <w:pStyle w:val="ListBullet"/>
      </w:pPr>
      <w:r>
        <w:t>Filter: event.dataset:"system.filesystem"; Metric: Max of system.filesystem.used.pct; Break down by: host.name; Add table z mount_point / device.</w:t>
      </w:r>
    </w:p>
    <w:p>
      <w:r>
        <w:t>D. Sieć — ruch przychodzący/wychodzący</w:t>
      </w:r>
    </w:p>
    <w:p>
      <w:pPr>
        <w:pStyle w:val="ListBullet"/>
      </w:pPr>
      <w:r>
        <w:t>Filter: event.dataset:"system.network"; Metric: Sum of system.network.in.bytes i out.bytes; Break down by: host.name; Line chart (możesz użyć funkcji „Rate/Differences”, jeśli dostępna).</w:t>
      </w:r>
    </w:p>
    <w:p>
      <w:r>
        <w:t>E. Top procesy CPU</w:t>
      </w:r>
    </w:p>
    <w:p>
      <w:pPr>
        <w:pStyle w:val="ListBullet"/>
      </w:pPr>
      <w:r>
        <w:t>Filter: event.dataset:"system.process"; Table: columns → @timestamp, host.name, process.name, process.pid, process.cpu.total.pct; sort desc po CPU; (ew. dodaj panel z top N).</w:t>
      </w:r>
    </w:p>
    <w:p>
      <w:r>
        <w:t>F. Usługi Windows — stan</w:t>
      </w:r>
    </w:p>
    <w:p>
      <w:pPr>
        <w:pStyle w:val="ListBullet"/>
      </w:pPr>
      <w:r>
        <w:t>Filter: event.dataset:"windows.service"; Metric: Last value of windows.service.state; Breakdown: windows.service.name; Wykres: Bar/Heatmap (UP/DOWN).</w:t>
      </w:r>
    </w:p>
    <w:p>
      <w:pPr>
        <w:pStyle w:val="Heading1"/>
      </w:pPr>
      <w:r>
        <w:t>6) Propozycje dashboardów własnych</w:t>
      </w:r>
    </w:p>
    <w:p>
      <w:r>
        <w:t>„Host — zdrowie i pojemność” — panele:</w:t>
      </w:r>
    </w:p>
    <w:p>
      <w:pPr>
        <w:pStyle w:val="ListBullet"/>
      </w:pPr>
      <w:r>
        <w:t>CPU p95 (system.cpu.total.norm.pct) + RAM avg (system.memory.actual.used.pct) per host.name.</w:t>
      </w:r>
    </w:p>
    <w:p>
      <w:pPr>
        <w:pStyle w:val="ListBullet"/>
      </w:pPr>
      <w:r>
        <w:t>Filesystem — top mount_point z system.filesystem.used.pct (max).</w:t>
      </w:r>
    </w:p>
    <w:p>
      <w:pPr>
        <w:pStyle w:val="ListBullet"/>
      </w:pPr>
      <w:r>
        <w:t>Network — sum in/out bytes per host.name (trend).</w:t>
      </w:r>
    </w:p>
    <w:p>
      <w:pPr>
        <w:pStyle w:val="ListBullet"/>
      </w:pPr>
      <w:r>
        <w:t>Tabela „Ostatnie alarmy metryczne” — widok pod alerty z sekcji 8.</w:t>
      </w:r>
    </w:p>
    <w:p>
      <w:r>
        <w:t>„Procesy — kto zjada zasoby” — panele:</w:t>
      </w:r>
    </w:p>
    <w:p>
      <w:pPr>
        <w:pStyle w:val="ListBullet"/>
      </w:pPr>
      <w:r>
        <w:t>Top process.name po process.cpu.total.pct + tabela szczegółów (PID/host).</w:t>
      </w:r>
    </w:p>
    <w:p>
      <w:pPr>
        <w:pStyle w:val="ListBullet"/>
      </w:pPr>
      <w:r>
        <w:t>Procesy o dużym memory RSS (process.memory.rss.bytes).</w:t>
      </w:r>
    </w:p>
    <w:p>
      <w:pPr>
        <w:pStyle w:val="ListBullet"/>
      </w:pPr>
      <w:r>
        <w:t>Trend CPU konkretnego procesu (filter process.name:"java").</w:t>
      </w:r>
    </w:p>
    <w:p>
      <w:pPr>
        <w:pStyle w:val="Heading1"/>
      </w:pPr>
      <w:r>
        <w:t>7) KQL — gotowe „cookbook” (kopiuj-wklej)</w:t>
      </w:r>
    </w:p>
    <w:p>
      <w:r>
        <w:rPr>
          <w:rFonts w:ascii="Consolas" w:hAnsi="Consolas"/>
          <w:sz w:val="20"/>
        </w:rPr>
        <w:t>event.dataset : "system.cpu" and system.cpu.total.norm.pct &gt;= 0.9 and @timestamp &gt;= now-15m   # CPU &gt; 90%</w:t>
      </w:r>
    </w:p>
    <w:p>
      <w:r>
        <w:rPr>
          <w:rFonts w:ascii="Consolas" w:hAnsi="Consolas"/>
          <w:sz w:val="20"/>
        </w:rPr>
        <w:t>event.dataset : "system.memory" and system.memory.actual.used.pct &gt;= 0.9                       # RAM &gt; 90% (lub system.memory.used.pct)</w:t>
      </w:r>
    </w:p>
    <w:p>
      <w:r>
        <w:rPr>
          <w:rFonts w:ascii="Consolas" w:hAnsi="Consolas"/>
          <w:sz w:val="20"/>
        </w:rPr>
        <w:t>event.dataset : "system.filesystem" and system.filesystem.used.pct &gt;= 0.9                      # dysk zajęty ≥ 90%</w:t>
      </w:r>
    </w:p>
    <w:p>
      <w:r>
        <w:rPr>
          <w:rFonts w:ascii="Consolas" w:hAnsi="Consolas"/>
          <w:sz w:val="20"/>
        </w:rPr>
        <w:t>event.dataset : "system.network" and system.network.in.bytes &gt;= 1073741824                     # ruch &gt;= 1 GB (okres okna)</w:t>
      </w:r>
    </w:p>
    <w:p>
      <w:r>
        <w:rPr>
          <w:rFonts w:ascii="Consolas" w:hAnsi="Consolas"/>
          <w:sz w:val="20"/>
        </w:rPr>
        <w:t>event.dataset : "system.process" and process.name : "java"                                     # procesy java</w:t>
      </w:r>
    </w:p>
    <w:p>
      <w:r>
        <w:rPr>
          <w:rFonts w:ascii="Consolas" w:hAnsi="Consolas"/>
          <w:sz w:val="20"/>
        </w:rPr>
        <w:t>event.dataset : "windows.service" and windows.service.state : "stopped"                        # zatrzymane usługi</w:t>
      </w:r>
    </w:p>
    <w:p>
      <w:pPr>
        <w:pStyle w:val="Heading1"/>
      </w:pPr>
      <w:r>
        <w:t>8) Alerty — gotowy pakiet reguł</w:t>
      </w:r>
    </w:p>
    <w:p>
      <w:r>
        <w:t>A. CPU przeciążone</w:t>
      </w:r>
    </w:p>
    <w:p>
      <w:pPr>
        <w:pStyle w:val="ListBullet"/>
      </w:pPr>
      <w:r>
        <w:t>KQL: event.dataset:"system.cpu" and system.cpu.total.norm.pct &gt;= 0.9; Okno: 5 min; Group by: host.name.</w:t>
      </w:r>
    </w:p>
    <w:p>
      <w:r>
        <w:t>B. Mało pamięci</w:t>
      </w:r>
    </w:p>
    <w:p>
      <w:pPr>
        <w:pStyle w:val="ListBullet"/>
      </w:pPr>
      <w:r>
        <w:t>KQL: event.dataset:"system.memory" and system.memory.actual.used.pct &gt;= 0.9; Okno: 5–10 min; Group by: host.name.</w:t>
      </w:r>
    </w:p>
    <w:p>
      <w:r>
        <w:t>C. Wolne miejsce na dysku &lt; 10%</w:t>
      </w:r>
    </w:p>
    <w:p>
      <w:pPr>
        <w:pStyle w:val="ListBullet"/>
      </w:pPr>
      <w:r>
        <w:t>KQL: event.dataset:"system.filesystem" and system.filesystem.used.pct &gt;= 0.9; Group by: host.name + mount_point; warunek: More than 0 matches.</w:t>
      </w:r>
    </w:p>
    <w:p>
      <w:r>
        <w:t>D. Usługa zatrzymana</w:t>
      </w:r>
    </w:p>
    <w:p>
      <w:pPr>
        <w:pStyle w:val="ListBullet"/>
      </w:pPr>
      <w:r>
        <w:t>KQL: event.dataset:"windows.service" and windows.service.state:"stopped"; Group by: host.name + windows.service.name; Okno: 5 min.</w:t>
      </w:r>
    </w:p>
    <w:p>
      <w:r>
        <w:t>E. Host „zamilkł” (brak metryk)</w:t>
      </w:r>
    </w:p>
    <w:p>
      <w:pPr>
        <w:pStyle w:val="ListBullet"/>
      </w:pPr>
      <w:r>
        <w:t>Typ: Less than 1 match; KQL: host.name:"*" (lub konkretny host); Okno: 5–10 min; interpretacja: host down/agent nie raportuje.</w:t>
      </w:r>
    </w:p>
    <w:p>
      <w:pPr>
        <w:pStyle w:val="Heading1"/>
      </w:pPr>
      <w:r>
        <w:t>9) Korelacje i łączenie z innymi danymi</w:t>
      </w:r>
    </w:p>
    <w:p>
      <w:pPr>
        <w:pStyle w:val="ListBullet"/>
      </w:pPr>
      <w:r>
        <w:t>Filebeat: sprawdź logi hosta/aplikacji w tych samych oknach czasu; koreluj piki CPU z błędami (log.level:error).</w:t>
      </w:r>
    </w:p>
    <w:p>
      <w:pPr>
        <w:pStyle w:val="ListBullet"/>
      </w:pPr>
      <w:r>
        <w:t>APM: porównaj p95 latency usług z CPU/RAM hosta (host.name / service.node.name).</w:t>
      </w:r>
    </w:p>
    <w:p>
      <w:pPr>
        <w:pStyle w:val="ListBullet"/>
      </w:pPr>
      <w:r>
        <w:t>Heartbeat: zestaw spadki dostępności z pikiem CPU/dysku na backendzie.</w:t>
      </w:r>
    </w:p>
    <w:p>
      <w:pPr>
        <w:pStyle w:val="ListBullet"/>
      </w:pPr>
      <w:r>
        <w:t>Packetbeat: jeśli wysokie opóźnienia — sprawdź flows i błędy HTTP/DNS.</w:t>
      </w:r>
    </w:p>
    <w:p>
      <w:pPr>
        <w:pStyle w:val="Heading1"/>
      </w:pPr>
      <w:r>
        <w:t>10) Raportowanie i współdzielenie</w:t>
      </w:r>
    </w:p>
    <w:p>
      <w:pPr>
        <w:pStyle w:val="ListBullet"/>
      </w:pPr>
      <w:r>
        <w:t>Saved Search: „CPU &gt; 90% (15m)” i „Disk used ≥ 90%”.</w:t>
      </w:r>
    </w:p>
    <w:p>
      <w:pPr>
        <w:pStyle w:val="ListBullet"/>
      </w:pPr>
      <w:r>
        <w:t>Dashboard PDF: harmonogram (Reporting) dla tygodniowego przeglądu pojemności i zdrowia hostów.</w:t>
      </w:r>
    </w:p>
    <w:p>
      <w:pPr>
        <w:pStyle w:val="ListBullet"/>
      </w:pPr>
      <w:r>
        <w:t>Skrócone linki z filtrami (np. host.role, host.name, environment).</w:t>
      </w:r>
    </w:p>
    <w:p>
      <w:pPr>
        <w:pStyle w:val="Heading1"/>
      </w:pPr>
      <w:r>
        <w:t>11) Dobre praktyki pracy z metrykami</w:t>
      </w:r>
    </w:p>
    <w:p>
      <w:pPr>
        <w:pStyle w:val="ListBullet"/>
      </w:pPr>
      <w:r>
        <w:t>Spójne tagi: fields.env (prod/stage/dev), fields.role (db/web/app), host.name zgodny z CMDB.</w:t>
      </w:r>
    </w:p>
    <w:p>
      <w:pPr>
        <w:pStyle w:val="ListBullet"/>
      </w:pPr>
      <w:r>
        <w:t>Interwał agregacji dopasuj do wolumenu (Auto/1m/5m) — zbyt drobny może zjadać zasoby.</w:t>
      </w:r>
    </w:p>
    <w:p>
      <w:pPr>
        <w:pStyle w:val="ListBullet"/>
      </w:pPr>
      <w:r>
        <w:t>Uważaj na kardynalność (np. process.command_line) w tabelach/terms.</w:t>
      </w:r>
    </w:p>
    <w:p>
      <w:pPr>
        <w:pStyle w:val="ListBullet"/>
      </w:pPr>
      <w:r>
        <w:t>W panelach procentowych ustaw format % (×100 przy norm.pct).</w:t>
      </w:r>
    </w:p>
    <w:p>
      <w:pPr>
        <w:pStyle w:val="ListBullet"/>
      </w:pPr>
      <w:r>
        <w:t>Retencja/ILM: definiuj polityki dla metricbeat-* / metrics-* (gorąca→ciepła→kasowanie).</w:t>
      </w:r>
    </w:p>
    <w:p>
      <w:pPr>
        <w:pStyle w:val="Heading1"/>
      </w:pPr>
      <w:r>
        <w:t>12) „Starter pack” (do importu / odtworzenia)</w:t>
      </w:r>
    </w:p>
    <w:p>
      <w:r>
        <w:t>Saved Searches:</w:t>
      </w:r>
    </w:p>
    <w:p>
      <w:r>
        <w:rPr>
          <w:rFonts w:ascii="Consolas" w:hAnsi="Consolas"/>
          <w:sz w:val="20"/>
        </w:rPr>
        <w:t>CPU &gt; 90% — Last 15m:  event.dataset:"system.cpu" and system.cpu.total.norm.pct &gt;= 0.9 and @timestamp &gt;= now-15m</w:t>
      </w:r>
    </w:p>
    <w:p>
      <w:r>
        <w:rPr>
          <w:rFonts w:ascii="Consolas" w:hAnsi="Consolas"/>
          <w:sz w:val="20"/>
        </w:rPr>
        <w:t>DISK Used ≥ 90%:      event.dataset:"system.filesystem" and system.filesystem.used.pct &gt;= 0.9</w:t>
      </w:r>
    </w:p>
    <w:p>
      <w:r>
        <w:rPr>
          <w:rFonts w:ascii="Consolas" w:hAnsi="Consolas"/>
          <w:sz w:val="20"/>
        </w:rPr>
        <w:t>RAM &gt; 90%:            event.dataset:"system.memory" and system.memory.actual.used.pct &gt;= 0.9</w:t>
      </w:r>
    </w:p>
    <w:p>
      <w:r>
        <w:t>Dashboardy:</w:t>
      </w:r>
    </w:p>
    <w:p>
      <w:pPr>
        <w:pStyle w:val="ListBullet"/>
      </w:pPr>
      <w:r>
        <w:t>Host — Health &amp; Capacity (sekcja 6).</w:t>
      </w:r>
    </w:p>
    <w:p>
      <w:pPr>
        <w:pStyle w:val="ListBullet"/>
      </w:pPr>
      <w:r>
        <w:t>Processes — CPU &amp; Memory (sekcja 6).</w:t>
      </w:r>
    </w:p>
    <w:p>
      <w:r>
        <w:t>Alerty:</w:t>
      </w:r>
    </w:p>
    <w:p>
      <w:pPr>
        <w:pStyle w:val="ListBullet"/>
      </w:pPr>
      <w:r>
        <w:t>CPU_HIGH_90 (sekcja 8A).</w:t>
      </w:r>
    </w:p>
    <w:p>
      <w:pPr>
        <w:pStyle w:val="ListBullet"/>
      </w:pPr>
      <w:r>
        <w:t>MEM_HIGH_90 (sekcja 8B).</w:t>
      </w:r>
    </w:p>
    <w:p>
      <w:pPr>
        <w:pStyle w:val="ListBullet"/>
      </w:pPr>
      <w:r>
        <w:t>DISK_FULL_90 (sekcja 8C).</w:t>
      </w:r>
    </w:p>
    <w:p>
      <w:pPr>
        <w:pStyle w:val="ListBullet"/>
      </w:pPr>
      <w:r>
        <w:t>WIN_SERVICE_STOPPED (sekcja 8D).</w:t>
      </w:r>
    </w:p>
    <w:p>
      <w:pPr>
        <w:pStyle w:val="ListBullet"/>
      </w:pPr>
      <w:r>
        <w:t>HOST_SILENCE (sekcja 8E).</w:t>
      </w:r>
    </w:p>
    <w:p>
      <w:pPr>
        <w:pStyle w:val="Heading1"/>
      </w:pPr>
      <w:r>
        <w:t>13) Aneks — pola przydatne w analizie</w:t>
      </w:r>
    </w:p>
    <w:p>
      <w:pPr>
        <w:pStyle w:val="ListBullet"/>
      </w:pPr>
      <w:r>
        <w:t>system.cpu.total.norm.pct — CPU% (0..1).</w:t>
      </w:r>
    </w:p>
    <w:p>
      <w:pPr>
        <w:pStyle w:val="ListBullet"/>
      </w:pPr>
      <w:r>
        <w:t>system.memory.actual.used.pct — RAM% (0..1).</w:t>
      </w:r>
    </w:p>
    <w:p>
      <w:pPr>
        <w:pStyle w:val="ListBullet"/>
      </w:pPr>
      <w:r>
        <w:t>system.filesystem.used.pct — zajętość dysku (0..1).</w:t>
      </w:r>
    </w:p>
    <w:p>
      <w:pPr>
        <w:pStyle w:val="ListBullet"/>
      </w:pPr>
      <w:r>
        <w:t>system.network.in.bytes / out.bytes — bajty (liczniki).</w:t>
      </w:r>
    </w:p>
    <w:p>
      <w:pPr>
        <w:pStyle w:val="ListBullet"/>
      </w:pPr>
      <w:r>
        <w:t>process.name, process.pid, process.cpu.total.pct, process.memory.rss.bytes — procesy.</w:t>
      </w:r>
    </w:p>
    <w:p>
      <w:pPr>
        <w:pStyle w:val="ListBullet"/>
      </w:pPr>
      <w:r>
        <w:t>windows.service.name / windows.service.state — usługi.</w:t>
      </w:r>
    </w:p>
    <w:p>
      <w:pPr>
        <w:pStyle w:val="Heading1"/>
      </w:pPr>
      <w:r>
        <w:t>Co dalej?</w:t>
      </w:r>
    </w:p>
    <w:p>
      <w:r>
        <w:t>Mogę przygotować pakiet Saved Objects (dashboardy, saved searches, alerty) dopasowany do Twoich hostów/zasobów oraz wersji Kibany.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Kibana — wykorzystanie danych z Metricbeat (PL)</dc:title>
  <dc:subject/>
  <dc:creator>Asystent</dc:creator>
  <cp:keywords/>
  <dc:description>Przewodnik: Discover, Lens, Dashboardy, KQL, alerty, korelacje dla danych Metricbeat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