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Kibana — wykorzystanie danych z Packetbeat</w:t>
      </w:r>
    </w:p>
    <w:p>
      <w:r>
        <w:t>Propozycja dokumentu: gotowe widoki, KQL, Lens, alerty i korelacje dla ruchu sieciowego z Packetbeat.</w:t>
        <w:br/>
      </w:r>
      <w:r>
        <w:rPr>
          <w:i/>
        </w:rPr>
        <w:t>Data: 2025-08-21 07:28</w:t>
      </w:r>
    </w:p>
    <w:p>
      <w:pPr>
        <w:pStyle w:val="Heading1"/>
      </w:pPr>
      <w:r>
        <w:t>1) Cel dokumentu</w:t>
      </w:r>
    </w:p>
    <w:p>
      <w:pPr>
        <w:pStyle w:val="ListBullet"/>
      </w:pPr>
      <w:r>
        <w:t>Pokazać co i jak wyciągać z danych Packetbeat w Kibanie, gdy agent już wysyła ruch.</w:t>
      </w:r>
    </w:p>
    <w:p>
      <w:pPr>
        <w:pStyle w:val="ListBullet"/>
      </w:pPr>
      <w:r>
        <w:t>Dostarczyć gotowe widoki, zapytania KQL, przepisy Lens i alerty do szybkiego użycia.</w:t>
      </w:r>
    </w:p>
    <w:p>
      <w:pPr>
        <w:pStyle w:val="ListBullet"/>
      </w:pPr>
      <w:r>
        <w:t>Zakres: HTTP, DNS, TLS (metadane), wybrane DB (MySQL/PostgreSQL), flows (top talkers, wolumen, opóźnienia).</w:t>
      </w:r>
    </w:p>
    <w:p>
      <w:pPr>
        <w:pStyle w:val="Heading1"/>
      </w:pPr>
      <w:r>
        <w:t>2) Gdzie są dane i jak je przeglądać</w:t>
      </w:r>
    </w:p>
    <w:p>
      <w:pPr>
        <w:pStyle w:val="ListBullet"/>
      </w:pPr>
      <w:r>
        <w:t>Data view: packetbeat-* (w nowszych wdrożeniach także network-*).</w:t>
      </w:r>
    </w:p>
    <w:p>
      <w:pPr>
        <w:pStyle w:val="ListBullet"/>
      </w:pPr>
      <w:r>
        <w:t>Najważniejsze pola (ECS + Packetbeat): @timestamp, event.dataset (http/dns/tls/flow), event.category (network), event.type (connection).</w:t>
      </w:r>
    </w:p>
    <w:p>
      <w:pPr>
        <w:pStyle w:val="ListBullet"/>
      </w:pPr>
      <w:r>
        <w:t>Źródła/cele i sieć: source.*, destination.*, network.* (bytes, packets, protocol, latency).</w:t>
      </w:r>
    </w:p>
    <w:p>
      <w:pPr>
        <w:pStyle w:val="ListBullet"/>
      </w:pPr>
      <w:r>
        <w:t>HTTP: http.request.method, http.response.status_code, url.*; DNS: dns.question.name, dns.response_code; TLS: tls.version, tls.server.x509.* (np. not_after).</w:t>
      </w:r>
    </w:p>
    <w:p>
      <w:pPr>
        <w:pStyle w:val="ListBullet"/>
      </w:pPr>
      <w:r>
        <w:t>Szybki start: Kibana → Discover → wybierz data view → ustaw Timepicker (np. “Last 24 hours”).</w:t>
      </w:r>
    </w:p>
    <w:p>
      <w:pPr>
        <w:pStyle w:val="Heading1"/>
      </w:pPr>
      <w:r>
        <w:t>3) Gotowe widoki (po imporcie dashboardów)</w:t>
      </w:r>
    </w:p>
    <w:p>
      <w:pPr>
        <w:pStyle w:val="ListBullet"/>
      </w:pPr>
      <w:r>
        <w:t>Packetbeat Overview — wolumen ruchu, top protokoły, top rozmówcy.</w:t>
      </w:r>
    </w:p>
    <w:p>
      <w:pPr>
        <w:pStyle w:val="ListBullet"/>
      </w:pPr>
      <w:r>
        <w:t>HTTP — statusy, metody, domeny, ścieżki, p95 latency.</w:t>
      </w:r>
    </w:p>
    <w:p>
      <w:pPr>
        <w:pStyle w:val="ListBullet"/>
      </w:pPr>
      <w:r>
        <w:t>DNS — top domeny, NXDOMAIN, opóźnienia odpowiedzi.</w:t>
      </w:r>
    </w:p>
    <w:p>
      <w:pPr>
        <w:pStyle w:val="ListBullet"/>
      </w:pPr>
      <w:r>
        <w:t>TLS — wersje protokołu, błędy handshake, wygasanie certyfikatów.</w:t>
      </w:r>
    </w:p>
    <w:p>
      <w:pPr>
        <w:pStyle w:val="Heading1"/>
      </w:pPr>
      <w:r>
        <w:t>4) Typowe pytania, na które odpowie Kibana</w:t>
      </w:r>
    </w:p>
    <w:p>
      <w:pPr>
        <w:pStyle w:val="ListBullet"/>
      </w:pPr>
      <w:r>
        <w:t>Gdzie są piki błędów HTTP (5xx)? Które ścieżki/domeny je generują?</w:t>
      </w:r>
    </w:p>
    <w:p>
      <w:pPr>
        <w:pStyle w:val="ListBullet"/>
      </w:pPr>
      <w:r>
        <w:t>Jakie są „top talkers” w sieci (source/destination IP)?</w:t>
      </w:r>
    </w:p>
    <w:p>
      <w:pPr>
        <w:pStyle w:val="ListBullet"/>
      </w:pPr>
      <w:r>
        <w:t>Czy DNS zwraca dużo NXDOMAIN/ServFail?</w:t>
      </w:r>
    </w:p>
    <w:p>
      <w:pPr>
        <w:pStyle w:val="ListBullet"/>
      </w:pPr>
      <w:r>
        <w:t>Czy używamy przestarzałego TLS (1.0/1.1)? Kiedy wygasają certyfikaty?</w:t>
      </w:r>
    </w:p>
    <w:p>
      <w:pPr>
        <w:pStyle w:val="ListBullet"/>
      </w:pPr>
      <w:r>
        <w:t>Czy rosną opóźnienia (latency) na ścieżkach HTTP lub usługach DB?</w:t>
      </w:r>
    </w:p>
    <w:p>
      <w:pPr>
        <w:pStyle w:val="Heading1"/>
      </w:pPr>
      <w:r>
        <w:t>5) Przepisy „Lens” (wizualizacje 30–90 s)</w:t>
      </w:r>
    </w:p>
    <w:p>
      <w:r>
        <w:t>A. Piki 5xx per ścieżka (HTTP)</w:t>
      </w:r>
    </w:p>
    <w:p>
      <w:pPr>
        <w:pStyle w:val="ListBullet"/>
      </w:pPr>
      <w:r>
        <w:t>Filter: event.dataset:"http" and http.response.status_code &gt;= 500; Metric: Count; Break down by: url.path (Top 10); Bar (desc).</w:t>
      </w:r>
    </w:p>
    <w:p>
      <w:r>
        <w:t>B. p95 latencji HTTP per domena</w:t>
      </w:r>
    </w:p>
    <w:p>
      <w:pPr>
        <w:pStyle w:val="ListBullet"/>
      </w:pPr>
      <w:r>
        <w:t>Filter: event.dataset:"http"; Metric: 95th percentile of event.duration (przeskaluj do ms); Break down by: url.domain; Line/Bar.</w:t>
      </w:r>
    </w:p>
    <w:p>
      <w:r>
        <w:t>C. Top rozmówcy (flows)</w:t>
      </w:r>
    </w:p>
    <w:p>
      <w:pPr>
        <w:pStyle w:val="ListBullet"/>
      </w:pPr>
      <w:r>
        <w:t>Filter: event.category:"network" and event.type:"connection"; Metric: Sum network.bytes; Break down by: source.ip (Top 10); Bar. Drugi panel: destination.ip.</w:t>
      </w:r>
    </w:p>
    <w:p>
      <w:r>
        <w:t>D. DNS — problemy</w:t>
      </w:r>
    </w:p>
    <w:p>
      <w:pPr>
        <w:pStyle w:val="ListBullet"/>
      </w:pPr>
      <w:r>
        <w:t>Filter: event.dataset:"dns"; Panel 1: Count by dns.response_code (Pie); Panel 2: Count (dns.response_code:"NXDOMAIN") by dns.question.name (Top 10).</w:t>
      </w:r>
    </w:p>
    <w:p>
      <w:r>
        <w:t>E. TLS — higiena</w:t>
      </w:r>
    </w:p>
    <w:p>
      <w:pPr>
        <w:pStyle w:val="ListBullet"/>
      </w:pPr>
      <w:r>
        <w:t>Filter: event.dataset:"tls"; Panel 1: Count by tls.version (Bar); Panel 2: Table z tls.server.x509.subject.common_name i tls.server.x509.not_after (sort ASC).</w:t>
      </w:r>
    </w:p>
    <w:p>
      <w:pPr>
        <w:pStyle w:val="Heading1"/>
      </w:pPr>
      <w:r>
        <w:t>6) Propozycje dashboardów własnych</w:t>
      </w:r>
    </w:p>
    <w:p>
      <w:r>
        <w:t>„HTTP — jakość usług” — panele:</w:t>
      </w:r>
    </w:p>
    <w:p>
      <w:pPr>
        <w:pStyle w:val="ListBullet"/>
      </w:pPr>
      <w:r>
        <w:t>p95 event.duration per url.domain (trend).</w:t>
      </w:r>
    </w:p>
    <w:p>
      <w:pPr>
        <w:pStyle w:val="ListBullet"/>
      </w:pPr>
      <w:r>
        <w:t>Top url.path dla 5xx (bar).</w:t>
      </w:r>
    </w:p>
    <w:p>
      <w:pPr>
        <w:pStyle w:val="ListBullet"/>
      </w:pPr>
      <w:r>
        <w:t>Rozkład http.response.status_code (stacked area 2xx/4xx/5xx).</w:t>
      </w:r>
    </w:p>
    <w:p>
      <w:pPr>
        <w:pStyle w:val="ListBullet"/>
      </w:pPr>
      <w:r>
        <w:t>Top client.ip (jeśli dostępne).</w:t>
      </w:r>
    </w:p>
    <w:p>
      <w:pPr>
        <w:pStyle w:val="ListBullet"/>
      </w:pPr>
      <w:r>
        <w:t>Tabela „ostatnie 5xx”: @timestamp, url.full, http.response.status_code, host.name.</w:t>
      </w:r>
    </w:p>
    <w:p>
      <w:r>
        <w:t>„Network — top talkers &amp; flows” — panele:</w:t>
      </w:r>
    </w:p>
    <w:p>
      <w:pPr>
        <w:pStyle w:val="ListBullet"/>
      </w:pPr>
      <w:r>
        <w:t>Sum network.bytes per source.ip i per destination.ip.</w:t>
      </w:r>
    </w:p>
    <w:p>
      <w:pPr>
        <w:pStyle w:val="ListBullet"/>
      </w:pPr>
      <w:r>
        <w:t>Top network.packets per source.ip.</w:t>
      </w:r>
    </w:p>
    <w:p>
      <w:pPr>
        <w:pStyle w:val="ListBullet"/>
      </w:pPr>
      <w:r>
        <w:t>Heatmap source.ip × destination.ip (uwaga na kardynalność).</w:t>
      </w:r>
    </w:p>
    <w:p>
      <w:pPr>
        <w:pStyle w:val="ListBullet"/>
      </w:pPr>
      <w:r>
        <w:t>Trend wolumenu per network.transport (tcp/udp).</w:t>
      </w:r>
    </w:p>
    <w:p>
      <w:r>
        <w:t>„DNS &amp; TLS — higiena” — panele:</w:t>
      </w:r>
    </w:p>
    <w:p>
      <w:pPr>
        <w:pStyle w:val="ListBullet"/>
      </w:pPr>
      <w:r>
        <w:t>Top dns.response_code + top dns.question.name dla NXDOMAIN.</w:t>
      </w:r>
    </w:p>
    <w:p>
      <w:pPr>
        <w:pStyle w:val="ListBullet"/>
      </w:pPr>
      <w:r>
        <w:t>tls.version rozkład + lista certyfikatów wg not_after.</w:t>
      </w:r>
    </w:p>
    <w:p>
      <w:pPr>
        <w:pStyle w:val="Heading1"/>
      </w:pPr>
      <w:r>
        <w:t>7) KQL — gotowe „cookbook” (kopiuj-wklej)</w:t>
      </w:r>
    </w:p>
    <w:p>
      <w:r>
        <w:rPr>
          <w:rFonts w:ascii="Consolas" w:hAnsi="Consolas"/>
          <w:sz w:val="20"/>
        </w:rPr>
        <w:t>event.dataset : "http" and http.response.status_code &gt;= 500 and @timestamp &gt;= now-15m  # HTTP 5xx (ostatnie 15 min)</w:t>
      </w:r>
    </w:p>
    <w:p>
      <w:r>
        <w:rPr>
          <w:rFonts w:ascii="Consolas" w:hAnsi="Consolas"/>
          <w:sz w:val="20"/>
        </w:rPr>
        <w:t>event.dataset : "http" and event.duration &gt;= 2000000                                 # Wolne HTTP (≥ 2 s)</w:t>
      </w:r>
    </w:p>
    <w:p>
      <w:r>
        <w:rPr>
          <w:rFonts w:ascii="Consolas" w:hAnsi="Consolas"/>
          <w:sz w:val="20"/>
        </w:rPr>
        <w:t>event.category : "network" and event.type : "connection" and source.ip : *           # Top ruch od IP źródłowego (flows)</w:t>
      </w:r>
    </w:p>
    <w:p>
      <w:r>
        <w:rPr>
          <w:rFonts w:ascii="Consolas" w:hAnsi="Consolas"/>
          <w:sz w:val="20"/>
        </w:rPr>
        <w:t>event.dataset : "dns" and dns.response_code : "NXDOMAIN"                             # DNS — NXDOMAIN</w:t>
      </w:r>
    </w:p>
    <w:p>
      <w:r>
        <w:rPr>
          <w:rFonts w:ascii="Consolas" w:hAnsi="Consolas"/>
          <w:sz w:val="20"/>
        </w:rPr>
        <w:t>event.dataset : "tls" and tls.version : ("1.0" or "1.1")                             # TLS — przestarzałe wersje</w:t>
      </w:r>
    </w:p>
    <w:p>
      <w:r>
        <w:rPr>
          <w:rFonts w:ascii="Consolas" w:hAnsi="Consolas"/>
          <w:sz w:val="20"/>
        </w:rPr>
        <w:t>event.dataset : "tls" and tls.server.x509.not_after &lt;= now+30d                       # TLS — certyfikat wygasa w 30 dni</w:t>
      </w:r>
    </w:p>
    <w:p>
      <w:r>
        <w:rPr>
          <w:rFonts w:ascii="Consolas" w:hAnsi="Consolas"/>
          <w:sz w:val="20"/>
        </w:rPr>
        <w:t>event.dataset:"http" and url.domain:"api.twojadomena.pl" and url.path:"/orders"      # HTTP — konkretna domena/ścieżka</w:t>
      </w:r>
    </w:p>
    <w:p>
      <w:pPr>
        <w:pStyle w:val="Heading1"/>
      </w:pPr>
      <w:r>
        <w:t>8) Alerty — gotowy pakiet reguł</w:t>
      </w:r>
    </w:p>
    <w:p>
      <w:r>
        <w:t>A. Spike HTTP 5xx</w:t>
      </w:r>
    </w:p>
    <w:p>
      <w:pPr>
        <w:pStyle w:val="ListBullet"/>
      </w:pPr>
      <w:r>
        <w:t>KQL: event.dataset:"http" and http.response.status_code &gt;= 500; Okno: 5–10 min; Group by: url.path/url.domain; Warunek: ratio 5xx &gt; X%.</w:t>
      </w:r>
    </w:p>
    <w:p>
      <w:r>
        <w:t>B. Latency threshold (HTTP)</w:t>
      </w:r>
    </w:p>
    <w:p>
      <w:pPr>
        <w:pStyle w:val="ListBullet"/>
      </w:pPr>
      <w:r>
        <w:t>KQL: event.dataset:"http" and event.duration &gt;= 2000000; Group by: url.path/url.domain; Warunek: „More than N matches” w 5 min.</w:t>
      </w:r>
    </w:p>
    <w:p>
      <w:r>
        <w:t>C. NXDOMAIN surge (DNS)</w:t>
      </w:r>
    </w:p>
    <w:p>
      <w:pPr>
        <w:pStyle w:val="ListBullet"/>
      </w:pPr>
      <w:r>
        <w:t>KQL: event.dataset:"dns" and dns.response_code:"NXDOMAIN"; Group by: dns.question.name; Warunek: wzrost powyżej progu.</w:t>
      </w:r>
    </w:p>
    <w:p>
      <w:r>
        <w:t>D. TLS hygiene</w:t>
      </w:r>
    </w:p>
    <w:p>
      <w:pPr>
        <w:pStyle w:val="ListBullet"/>
      </w:pPr>
      <w:r>
        <w:t>KQL: event.dataset:"tls" and tls.version:("1.0" or "1.1"); KQL (expiry): event.dataset:"tls" and tls.server.x509.not_after &lt;= now+30d; Harmonogram: 1×/dzień; Group by: CN/domain.</w:t>
      </w:r>
    </w:p>
    <w:p>
      <w:r>
        <w:t>E. Heavy flows (egress/ingress)</w:t>
      </w:r>
    </w:p>
    <w:p>
      <w:pPr>
        <w:pStyle w:val="ListBullet"/>
      </w:pPr>
      <w:r>
        <w:t>KQL: event.category:"network" and event.type:"connection" and network.bytes &gt;= 100000000; Group by: source.ip/destination.ip; Okno: 5–15 min.</w:t>
      </w:r>
    </w:p>
    <w:p>
      <w:r>
        <w:t>F. „Silence” (brak danych)</w:t>
      </w:r>
    </w:p>
    <w:p>
      <w:pPr>
        <w:pStyle w:val="ListBullet"/>
      </w:pPr>
      <w:r>
        <w:t>Typ: Less than 1 match; KQL: event.category:"network" (lub zawęż do http); Okno: 10–15 min.</w:t>
      </w:r>
    </w:p>
    <w:p>
      <w:pPr>
        <w:pStyle w:val="Heading1"/>
      </w:pPr>
      <w:r>
        <w:t>9) Korelacje i łączenie z innymi danymi</w:t>
      </w:r>
    </w:p>
    <w:p>
      <w:pPr>
        <w:pStyle w:val="ListBullet"/>
      </w:pPr>
      <w:r>
        <w:t>APM: porównaj p95 latency (event.duration) z danymi APM; sprawdź, czy 5xx są widoczne także w APM.</w:t>
      </w:r>
    </w:p>
    <w:p>
      <w:pPr>
        <w:pStyle w:val="ListBullet"/>
      </w:pPr>
      <w:r>
        <w:t>Heartbeat: zestaw monitor.status:down z pikami 5xx/latency (czy awarie przekładają się na błędy).</w:t>
      </w:r>
    </w:p>
    <w:p>
      <w:pPr>
        <w:pStyle w:val="ListBullet"/>
      </w:pPr>
      <w:r>
        <w:t>Metricbeat: host-level CPU/dysk/sieć podczas pików network.bytes/latency.</w:t>
      </w:r>
    </w:p>
    <w:p>
      <w:pPr>
        <w:pStyle w:val="ListBullet"/>
      </w:pPr>
      <w:r>
        <w:t>Filebeat: logi aplikacji w tym samym czasie (korelacja po host.name, url.*, IP).</w:t>
      </w:r>
    </w:p>
    <w:p>
      <w:pPr>
        <w:pStyle w:val="Heading1"/>
      </w:pPr>
      <w:r>
        <w:t>10) Raportowanie i współdzielenie</w:t>
      </w:r>
    </w:p>
    <w:p>
      <w:pPr>
        <w:pStyle w:val="ListBullet"/>
      </w:pPr>
      <w:r>
        <w:t>Saved Search: „HTTP 5xx — last 24h”, „TLS expiry &lt; 30d”, „Top source.ip by bytes”.</w:t>
      </w:r>
    </w:p>
    <w:p>
      <w:pPr>
        <w:pStyle w:val="ListBullet"/>
      </w:pPr>
      <w:r>
        <w:t>Dashboard PDF (Reporting): tygodniowy raport jakości ruchu (HTTP/DNS/TLS).</w:t>
      </w:r>
    </w:p>
    <w:p>
      <w:pPr>
        <w:pStyle w:val="ListBullet"/>
      </w:pPr>
      <w:r>
        <w:t>Skrócone linki z predefiniowanymi filtrami (domena, ścieżka, IP).</w:t>
      </w:r>
    </w:p>
    <w:p>
      <w:pPr>
        <w:pStyle w:val="Heading1"/>
      </w:pPr>
      <w:r>
        <w:t>11) Dobre praktyki pracy z danymi Packetbeat</w:t>
      </w:r>
    </w:p>
    <w:p>
      <w:pPr>
        <w:pStyle w:val="ListBullet"/>
      </w:pPr>
      <w:r>
        <w:t>Kardynalność: unikaj pełnego url.full w terms; preferuj url.domain/url.path.</w:t>
      </w:r>
    </w:p>
    <w:p>
      <w:pPr>
        <w:pStyle w:val="ListBullet"/>
      </w:pPr>
      <w:r>
        <w:t>Jednostki: event.duration to mikrosekundy — formatuj jako ms (÷1000).</w:t>
      </w:r>
    </w:p>
    <w:p>
      <w:pPr>
        <w:pStyle w:val="ListBullet"/>
      </w:pPr>
      <w:r>
        <w:t>Interwał: dopasuj okno czasu (15m/1h/24h) i agregacje (Auto/1m/5m).</w:t>
      </w:r>
    </w:p>
    <w:p>
      <w:pPr>
        <w:pStyle w:val="ListBullet"/>
      </w:pPr>
      <w:r>
        <w:t>Higiena TLS: monitoruj wersje, błędy handshake i wygaśnięcia certów.</w:t>
      </w:r>
    </w:p>
    <w:p>
      <w:pPr>
        <w:pStyle w:val="ListBullet"/>
      </w:pPr>
      <w:r>
        <w:t>Heatmapy IP: top N i filtry po podsieciach, by utrzymać wydajność.</w:t>
      </w:r>
    </w:p>
    <w:p>
      <w:pPr>
        <w:pStyle w:val="Heading1"/>
      </w:pPr>
      <w:r>
        <w:t>12) „Starter pack” (do importu / odtworzenia)</w:t>
      </w:r>
    </w:p>
    <w:p>
      <w:r>
        <w:t>Saved Searches:</w:t>
      </w:r>
    </w:p>
    <w:p>
      <w:r>
        <w:rPr>
          <w:rFonts w:ascii="Consolas" w:hAnsi="Consolas"/>
          <w:sz w:val="20"/>
        </w:rPr>
        <w:t>HTTP 5xx — Last 1h:   event.dataset:"http" and http.response.status_code &gt;= 500 and @timestamp &gt;= now-1h</w:t>
      </w:r>
    </w:p>
    <w:p>
      <w:r>
        <w:rPr>
          <w:rFonts w:ascii="Consolas" w:hAnsi="Consolas"/>
          <w:sz w:val="20"/>
        </w:rPr>
        <w:t>DNS NXDOMAIN — 24h:   event.dataset:"dns" and dns.response_code:"NXDOMAIN" and @timestamp &gt;= now-24h</w:t>
      </w:r>
    </w:p>
    <w:p>
      <w:r>
        <w:rPr>
          <w:rFonts w:ascii="Consolas" w:hAnsi="Consolas"/>
          <w:sz w:val="20"/>
        </w:rPr>
        <w:t>TLS Expiry &lt; 30d:     event.dataset:"tls" and tls.server.x509.not_after &lt;= now+30d</w:t>
      </w:r>
    </w:p>
    <w:p>
      <w:r>
        <w:t>Dashboardy:</w:t>
      </w:r>
    </w:p>
    <w:p>
      <w:pPr>
        <w:pStyle w:val="ListBullet"/>
      </w:pPr>
      <w:r>
        <w:t>HTTP — Quality &amp; Latency (sekcje 5A/5B + tabela 5xx).</w:t>
      </w:r>
    </w:p>
    <w:p>
      <w:pPr>
        <w:pStyle w:val="ListBullet"/>
      </w:pPr>
      <w:r>
        <w:t>Network — Top Talkers &amp; Flows (sekcja 5C).</w:t>
      </w:r>
    </w:p>
    <w:p>
      <w:pPr>
        <w:pStyle w:val="ListBullet"/>
      </w:pPr>
      <w:r>
        <w:t>DNS/TLS — Hygiene (sekcje 5D/5E).</w:t>
      </w:r>
    </w:p>
    <w:p>
      <w:r>
        <w:t>Alerty:</w:t>
      </w:r>
    </w:p>
    <w:p>
      <w:pPr>
        <w:pStyle w:val="ListBullet"/>
      </w:pPr>
      <w:r>
        <w:t>HTTP_5XX_SPIKE, HTTP_LATENCY_P95_THRESHOLD, DNS_NXDOMAIN_SURGE, TLS_DEPRECATED/EXPIRY, HEAVY_FLOWS, PACKETBEAT_SILENCE.</w:t>
      </w:r>
    </w:p>
    <w:p>
      <w:pPr>
        <w:pStyle w:val="Heading1"/>
      </w:pPr>
      <w:r>
        <w:t>13) Aneks — pola przydatne w analizie</w:t>
      </w:r>
    </w:p>
    <w:p>
      <w:pPr>
        <w:pStyle w:val="ListBullet"/>
      </w:pPr>
      <w:r>
        <w:t>HTTP: http.request.method, http.response.status_code, url.domain, url.path, event.duration.</w:t>
      </w:r>
    </w:p>
    <w:p>
      <w:pPr>
        <w:pStyle w:val="ListBullet"/>
      </w:pPr>
      <w:r>
        <w:t>DNS: dns.question.name, dns.response_code, dns.op_code.</w:t>
      </w:r>
    </w:p>
    <w:p>
      <w:pPr>
        <w:pStyle w:val="ListBullet"/>
      </w:pPr>
      <w:r>
        <w:t>TLS: tls.version, tls.cipher, tls.server.x509.not_after, tls.server.x509.subject.common_name.</w:t>
      </w:r>
    </w:p>
    <w:p>
      <w:pPr>
        <w:pStyle w:val="ListBullet"/>
      </w:pPr>
      <w:r>
        <w:t>Flows: source.ip/port, destination.ip/port, network.bytes, network.packets, network.transport, event.type:"connection".</w:t>
      </w:r>
    </w:p>
    <w:p>
      <w:pPr>
        <w:pStyle w:val="Heading1"/>
      </w:pPr>
      <w:r>
        <w:t>Co dalej?</w:t>
      </w:r>
    </w:p>
    <w:p>
      <w:r>
        <w:t>Mogę przygotować pakiet Saved Objects (dashboardy, saved searches, alerty) dopasowany do Twoich domen/ścieżek/IP oraz wersji Kibany.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— wykorzystanie danych z Packetbeat (PL)</dc:title>
  <dc:subject/>
  <dc:creator>Asystent</dc:creator>
  <cp:keywords/>
  <dc:description>Przewodnik: Discover, Uptime, Lens, Dashboardy, KQL, alerty, korelacje dla danych Packetbeat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