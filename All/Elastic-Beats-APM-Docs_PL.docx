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Elastic — Dokumentacja operacyjna (PL)</w:t>
      </w:r>
    </w:p>
    <w:p>
      <w:r>
        <w:t>Zestawienie: Heartbeat, Metricbeat, Filebeat, Winlogbeat, Packetbeat, APM (.NET &amp; Angular)</w:t>
        <w:br/>
      </w:r>
      <w:r>
        <w:rPr>
          <w:i/>
        </w:rPr>
        <w:t>Data: 2025-08-20 11:42</w:t>
      </w:r>
    </w:p>
    <w:p>
      <w:r>
        <w:br w:type="page"/>
      </w:r>
    </w:p>
    <w:p>
      <w:pPr>
        <w:pStyle w:val="Heading1"/>
      </w:pPr>
      <w:r>
        <w:t>HEARTBEAT — dokumentacja (Windows, offline ZIP)</w:t>
      </w:r>
    </w:p>
    <w:p>
      <w:pPr>
        <w:pStyle w:val="Heading2"/>
      </w:pPr>
      <w:r>
        <w:t>Cel komponentu</w:t>
      </w:r>
    </w:p>
    <w:p>
      <w:r>
        <w:t>Monitorowanie dostępności i czasu odpowiedzi usług (HTTP/HTTPS, ICMP, TCP). Szybka identyfikacja awarii i opóźnień.</w:t>
      </w:r>
    </w:p>
    <w:p/>
    <w:p>
      <w:pPr>
        <w:pStyle w:val="Heading2"/>
      </w:pPr>
      <w:r>
        <w:t>Co potrafi zrobić</w:t>
      </w:r>
    </w:p>
    <w:p>
      <w:pPr>
        <w:pStyle w:val="ListBullet"/>
      </w:pPr>
      <w:r>
        <w:t>Ping HTTP/HTTPS (status, latency, TLS cert info).</w:t>
      </w:r>
    </w:p>
    <w:p>
      <w:pPr>
        <w:pStyle w:val="ListBullet"/>
      </w:pPr>
      <w:r>
        <w:t>ICMP/TCP ping hostów i portów.</w:t>
      </w:r>
    </w:p>
    <w:p>
      <w:pPr>
        <w:pStyle w:val="ListBullet"/>
      </w:pPr>
      <w:r>
        <w:t>Etykietowanie monitorów (`tags`, `fields`) i korelacja z hostami.</w:t>
      </w:r>
    </w:p>
    <w:p>
      <w:pPr>
        <w:pStyle w:val="ListBullet"/>
      </w:pPr>
      <w:r>
        <w:t>Eksport do Kibany: Uptime/Discover/Dashboards; alerty na niedostępność.</w:t>
      </w:r>
    </w:p>
    <w:p/>
    <w:p>
      <w:pPr>
        <w:pStyle w:val="Heading2"/>
      </w:pPr>
      <w:r>
        <w:t>Instalacja na Windows (offline, ZIP)</w:t>
      </w:r>
    </w:p>
    <w:p>
      <w:r>
        <w:t>1) Skopiuj rozpakowany katalog `heartbeat-{ver}-windows-x86_64` na serwer bez Internetu.</w:t>
      </w:r>
    </w:p>
    <w:p>
      <w:r>
        <w:t>2) Utwórz użytkownika serwisowego (opcjonalnie) i folder logów `C:\Elastic\logs`.</w:t>
      </w:r>
    </w:p>
    <w:p>
      <w:r>
        <w:t>3) Skonfiguruj `heartbeat.yml` oraz pliki w `monitors.d`.</w:t>
      </w:r>
    </w:p>
    <w:p>
      <w:r>
        <w:t>4) Rejestracja jako usługa:</w:t>
      </w:r>
    </w:p>
    <w:p/>
    <w:p>
      <w:r>
        <w:rPr>
          <w:rFonts w:ascii="Consolas" w:hAnsi="Consolas"/>
          <w:sz w:val="20"/>
        </w:rPr>
        <w:t>powershell</w:t>
        <w:br/>
        <w:t xml:space="preserve">   .\install-service-heartbeat.ps1</w:t>
        <w:br/>
        <w:t xml:space="preserve">   Start-Service heartbeat</w:t>
        <w:br/>
        <w:t xml:space="preserve">   </w:t>
      </w:r>
    </w:p>
    <w:p>
      <w:pPr>
        <w:pStyle w:val="Heading2"/>
      </w:pPr>
      <w:r>
        <w:t>Minimalna konfiguracja (HTTP monitor) — przykład</w:t>
      </w:r>
    </w:p>
    <w:p>
      <w:r>
        <w:rPr>
          <w:rFonts w:ascii="Consolas" w:hAnsi="Consolas"/>
          <w:sz w:val="20"/>
        </w:rPr>
        <w:t>yaml</w:t>
        <w:br/>
        <w:t>heartbeat.monitors:</w:t>
        <w:br/>
        <w:t xml:space="preserve">  - type: http</w:t>
        <w:br/>
        <w:t xml:space="preserve">    id: onet-http</w:t>
        <w:br/>
        <w:t xml:space="preserve">    name: "Onet.pl"</w:t>
        <w:br/>
        <w:t xml:space="preserve">    schedule: "@every 30s"</w:t>
        <w:br/>
        <w:t xml:space="preserve">    urls: ["http://onet.pl"]</w:t>
        <w:br/>
        <w:t xml:space="preserve">    check.request:</w:t>
        <w:br/>
        <w:t xml:space="preserve">      method: "GET"</w:t>
        <w:br/>
        <w:t xml:space="preserve">    check.response:</w:t>
        <w:br/>
        <w:t xml:space="preserve">      status: 200</w:t>
        <w:br/>
        <w:t xml:space="preserve">    tags: ["public", "web"]</w:t>
        <w:br/>
        <w:t xml:space="preserve">    fields:</w:t>
        <w:br/>
        <w:t xml:space="preserve">      env: "prod"</w:t>
        <w:br/>
        <w:br/>
        <w:t>output.elasticsearch:</w:t>
        <w:br/>
        <w:t xml:space="preserve">  hosts: ["https://&lt;ES_HOST&gt;:9200"]</w:t>
        <w:br/>
        <w:t xml:space="preserve">  username: "&lt;user&gt;"</w:t>
        <w:br/>
        <w:t xml:space="preserve">  password: "&lt;pass&gt;"</w:t>
        <w:br/>
        <w:br/>
        <w:t>setup.kibana.host: "https://&lt;KIBANA_HOST&gt;:5601"</w:t>
      </w:r>
    </w:p>
    <w:p>
      <w:pPr>
        <w:pStyle w:val="Heading2"/>
      </w:pPr>
      <w:r>
        <w:t>Gdzie to zobaczysz w Kibanie</w:t>
      </w:r>
    </w:p>
    <w:p>
      <w:pPr>
        <w:pStyle w:val="ListBullet"/>
      </w:pPr>
      <w:r>
        <w:t>**Discover**: indeks `heartbeat-*`, filtry po `monitor.status`, `monitor.name`, `summary.up`.</w:t>
      </w:r>
    </w:p>
    <w:p>
      <w:pPr>
        <w:pStyle w:val="ListBullet"/>
      </w:pPr>
      <w:r>
        <w:t>**Uptime**: przegląd monitorów, timeline „up/down”, SLI/SLO dla dostępności.</w:t>
      </w:r>
    </w:p>
    <w:p>
      <w:pPr>
        <w:pStyle w:val="ListBullet"/>
      </w:pPr>
      <w:r>
        <w:t>**Dashboardy Beats** (po `setup --dashboards`).</w:t>
      </w:r>
    </w:p>
    <w:p/>
    <w:p>
      <w:pPr>
        <w:pStyle w:val="Heading2"/>
      </w:pPr>
      <w:r>
        <w:t>Alerty — szybkostart</w:t>
      </w:r>
    </w:p>
    <w:p>
      <w:pPr>
        <w:pStyle w:val="ListBullet"/>
      </w:pPr>
      <w:r>
        <w:t>Rule (KQL): `monitor.status : "down"`; warunek „&gt; 0 w 1 min”, Group by `monitor.name`.</w:t>
      </w:r>
    </w:p>
    <w:p>
      <w:pPr>
        <w:pStyle w:val="ListBullet"/>
      </w:pPr>
      <w:r>
        <w:t>Akcje: e-mail/Slack; w treści uwzględnij `{{context.matchCount}}`, `{{context.tookMs}}`.</w:t>
      </w:r>
    </w:p>
    <w:p/>
    <w:p>
      <w:pPr>
        <w:pStyle w:val="Heading2"/>
      </w:pPr>
      <w:r>
        <w:t>Troubleshooting</w:t>
      </w:r>
    </w:p>
    <w:p>
      <w:pPr>
        <w:pStyle w:val="ListBullet"/>
      </w:pPr>
      <w:r>
        <w:t>Brak danych: sprawdź Timepicker (Last 15m) i `output.elasticsearch`.</w:t>
      </w:r>
    </w:p>
    <w:p>
      <w:pPr>
        <w:pStyle w:val="ListBullet"/>
      </w:pPr>
      <w:r>
        <w:t>4xx/5xx: włącz `ssl.verification_mode: none` tylko testowo; sprawdź proxy/allowlists.</w:t>
      </w:r>
    </w:p>
    <w:p>
      <w:r>
        <w:br w:type="page"/>
      </w:r>
    </w:p>
    <w:p>
      <w:pPr>
        <w:pStyle w:val="Heading1"/>
      </w:pPr>
      <w:r>
        <w:t>METRICBEAT — dokumentacja (Windows, offline ZIP)</w:t>
      </w:r>
    </w:p>
    <w:p>
      <w:pPr>
        <w:pStyle w:val="Heading2"/>
      </w:pPr>
      <w:r>
        <w:t>Cel komponentu</w:t>
      </w:r>
    </w:p>
    <w:p>
      <w:r>
        <w:t>Zbieranie metryk systemowych i usług (CPU, RAM, dyski, procesy, sieć, Windows perf counters).</w:t>
      </w:r>
    </w:p>
    <w:p/>
    <w:p>
      <w:pPr>
        <w:pStyle w:val="Heading2"/>
      </w:pPr>
      <w:r>
        <w:t>Co potrafi zrobić</w:t>
      </w:r>
    </w:p>
    <w:p>
      <w:pPr>
        <w:pStyle w:val="ListBullet"/>
      </w:pPr>
      <w:r>
        <w:t>Metryki hosta (`system`), Windows (`windows`), IIS/SQL Server (moduły).</w:t>
      </w:r>
    </w:p>
    <w:p>
      <w:pPr>
        <w:pStyle w:val="ListBullet"/>
      </w:pPr>
      <w:r>
        <w:t>Agregacje w Kibanie: Hosts/Infrastructure, Lens/Visualize.</w:t>
      </w:r>
    </w:p>
    <w:p>
      <w:pPr>
        <w:pStyle w:val="ListBullet"/>
      </w:pPr>
      <w:r>
        <w:t>Alerty: progi CPU, RAM, dysk, wysoka liczba handle/threads, itp.</w:t>
      </w:r>
    </w:p>
    <w:p/>
    <w:p>
      <w:pPr>
        <w:pStyle w:val="Heading2"/>
      </w:pPr>
      <w:r>
        <w:t>Instalacja (offline)</w:t>
      </w:r>
    </w:p>
    <w:p>
      <w:r>
        <w:t>1) Skopiuj ZIP i rozpakuj.</w:t>
      </w:r>
    </w:p>
    <w:p>
      <w:r>
        <w:t>2) W `metricbeat.yml` ustaw wyjście do Elasticsearch i Kibany.</w:t>
      </w:r>
    </w:p>
    <w:p>
      <w:r>
        <w:t>3) Włącz moduły:</w:t>
      </w:r>
    </w:p>
    <w:p/>
    <w:p>
      <w:r>
        <w:rPr>
          <w:rFonts w:ascii="Consolas" w:hAnsi="Consolas"/>
          <w:sz w:val="20"/>
        </w:rPr>
        <w:t>powershell</w:t>
        <w:br/>
        <w:t xml:space="preserve">   .\metricbeat.exe modules enable system windows</w:t>
        <w:br/>
        <w:t xml:space="preserve">   </w:t>
      </w:r>
    </w:p>
    <w:p>
      <w:r>
        <w:t>4) Rejestracja jako usługa:</w:t>
      </w:r>
    </w:p>
    <w:p/>
    <w:p>
      <w:r>
        <w:rPr>
          <w:rFonts w:ascii="Consolas" w:hAnsi="Consolas"/>
          <w:sz w:val="20"/>
        </w:rPr>
        <w:t>powershell</w:t>
        <w:br/>
        <w:t xml:space="preserve">   .\install-service-metricbeat.ps1</w:t>
        <w:br/>
        <w:t xml:space="preserve">   Start-Service metricbeat</w:t>
        <w:br/>
        <w:t xml:space="preserve">   </w:t>
      </w:r>
    </w:p>
    <w:p>
      <w:pPr>
        <w:pStyle w:val="Heading2"/>
      </w:pPr>
      <w:r>
        <w:t>Minimalna konfiguracja</w:t>
      </w:r>
    </w:p>
    <w:p>
      <w:r>
        <w:rPr>
          <w:rFonts w:ascii="Consolas" w:hAnsi="Consolas"/>
          <w:sz w:val="20"/>
        </w:rPr>
        <w:t>yaml</w:t>
        <w:br/>
        <w:t>metricbeat.modules:</w:t>
        <w:br/>
        <w:t xml:space="preserve">  - module: system</w:t>
        <w:br/>
        <w:t xml:space="preserve">    metricsets: [cpu, memory, network, diskio, filesystem, process]</w:t>
        <w:br/>
        <w:t xml:space="preserve">    period: 10s</w:t>
        <w:br/>
        <w:t xml:space="preserve">    processes: ['.*']</w:t>
        <w:br/>
        <w:br/>
        <w:t xml:space="preserve">  - module: windows</w:t>
        <w:br/>
        <w:t xml:space="preserve">    metricsets: [service]</w:t>
        <w:br/>
        <w:t xml:space="preserve">    period: 30s</w:t>
        <w:br/>
        <w:br/>
        <w:t>output.elasticsearch:</w:t>
        <w:br/>
        <w:t xml:space="preserve">  hosts: ["https://&lt;ES_HOST&gt;:9200"]</w:t>
        <w:br/>
        <w:t xml:space="preserve">  username: "&lt;user&gt;"</w:t>
        <w:br/>
        <w:t xml:space="preserve">  password: "&lt;pass&gt;"</w:t>
        <w:br/>
        <w:br/>
        <w:t>setup.kibana.host: "https://&lt;KIBANA_HOST&gt;:5601"</w:t>
      </w:r>
    </w:p>
    <w:p>
      <w:pPr>
        <w:pStyle w:val="Heading2"/>
      </w:pPr>
      <w:r>
        <w:t>Kibana — gdzie patrzeć</w:t>
      </w:r>
    </w:p>
    <w:p>
      <w:pPr>
        <w:pStyle w:val="ListBullet"/>
      </w:pPr>
      <w:r>
        <w:t>**Analytics → Dashboard**: „Metricbeat System Overview”.</w:t>
      </w:r>
    </w:p>
    <w:p>
      <w:pPr>
        <w:pStyle w:val="ListBullet"/>
      </w:pPr>
      <w:r>
        <w:t>**Discover**: `metricset.name`, `host.name`, `system.process.*`, `windows.service.*`.</w:t>
      </w:r>
    </w:p>
    <w:p/>
    <w:p>
      <w:pPr>
        <w:pStyle w:val="Heading2"/>
      </w:pPr>
      <w:r>
        <w:t>Przykładowe alerty</w:t>
      </w:r>
    </w:p>
    <w:p>
      <w:pPr>
        <w:pStyle w:val="ListBullet"/>
      </w:pPr>
      <w:r>
        <w:t>CPU &gt; 90% przez 5 min (Group by `host.name`).</w:t>
      </w:r>
    </w:p>
    <w:p>
      <w:pPr>
        <w:pStyle w:val="ListBullet"/>
      </w:pPr>
      <w:r>
        <w:t>Dysk &lt; 10% wolnego (Fields: `system.filesystem.used.pct`).</w:t>
      </w:r>
    </w:p>
    <w:p/>
    <w:p>
      <w:pPr>
        <w:pStyle w:val="Heading2"/>
      </w:pPr>
      <w:r>
        <w:t>Troubleshooting</w:t>
      </w:r>
    </w:p>
    <w:p>
      <w:pPr>
        <w:pStyle w:val="ListBullet"/>
      </w:pPr>
      <w:r>
        <w:t>Brak metryk: uprawnienia usługi (WMI/PerfMon), antywirus/EDR.</w:t>
      </w:r>
    </w:p>
    <w:p>
      <w:r>
        <w:br w:type="page"/>
      </w:r>
    </w:p>
    <w:p>
      <w:pPr>
        <w:pStyle w:val="Heading1"/>
      </w:pPr>
      <w:r>
        <w:t>FILEBEAT — dokumentacja (Windows, offline ZIP)</w:t>
      </w:r>
    </w:p>
    <w:p>
      <w:pPr>
        <w:pStyle w:val="Heading2"/>
      </w:pPr>
      <w:r>
        <w:t>Cel komponentu</w:t>
      </w:r>
    </w:p>
    <w:p>
      <w:r>
        <w:t>Wysyłanie logów aplikacji/systemowych do Elasticsearch. Parsowanie JSON, rozpoznawanie pól, pipeline'y.</w:t>
      </w:r>
    </w:p>
    <w:p/>
    <w:p>
      <w:pPr>
        <w:pStyle w:val="Heading2"/>
      </w:pPr>
      <w:r>
        <w:t>Co potrafi zrobić</w:t>
      </w:r>
    </w:p>
    <w:p>
      <w:pPr>
        <w:pStyle w:val="ListBullet"/>
      </w:pPr>
      <w:r>
        <w:t>Czytanie plików (rotacje, wzorce, glob).</w:t>
      </w:r>
    </w:p>
    <w:p>
      <w:pPr>
        <w:pStyle w:val="ListBullet"/>
      </w:pPr>
      <w:r>
        <w:t>Parsowanie JSON i multiline (stacktrace).</w:t>
      </w:r>
    </w:p>
    <w:p>
      <w:pPr>
        <w:pStyle w:val="ListBullet"/>
      </w:pPr>
      <w:r>
        <w:t>Moduły gotowe (IIS, SQL, system); własne prosessory.</w:t>
      </w:r>
    </w:p>
    <w:p/>
    <w:p>
      <w:pPr>
        <w:pStyle w:val="Heading2"/>
      </w:pPr>
      <w:r>
        <w:t>Instalacja (offline)</w:t>
      </w:r>
    </w:p>
    <w:p>
      <w:r>
        <w:t>1) Rozpakuj ZIP na serwer.</w:t>
      </w:r>
    </w:p>
    <w:p>
      <w:r>
        <w:t>2) Skonfiguruj `filebeat.yml` (paths + output).</w:t>
      </w:r>
    </w:p>
    <w:p>
      <w:r>
        <w:t>3) Rejestracja:</w:t>
      </w:r>
    </w:p>
    <w:p/>
    <w:p>
      <w:r>
        <w:rPr>
          <w:rFonts w:ascii="Consolas" w:hAnsi="Consolas"/>
          <w:sz w:val="20"/>
        </w:rPr>
        <w:t>powershell</w:t>
        <w:br/>
        <w:t xml:space="preserve">   .\install-service-filebeat.ps1</w:t>
        <w:br/>
        <w:t xml:space="preserve">   Start-Service filebeat</w:t>
        <w:br/>
        <w:t xml:space="preserve">   </w:t>
      </w:r>
    </w:p>
    <w:p>
      <w:pPr>
        <w:pStyle w:val="Heading2"/>
      </w:pPr>
      <w:r>
        <w:t>Minimalna konfiguracja (logi aplikacji z JSON)</w:t>
      </w:r>
    </w:p>
    <w:p>
      <w:r>
        <w:rPr>
          <w:rFonts w:ascii="Consolas" w:hAnsi="Consolas"/>
          <w:sz w:val="20"/>
        </w:rPr>
        <w:t>yaml</w:t>
        <w:br/>
        <w:t>filebeat.inputs:</w:t>
        <w:br/>
        <w:t xml:space="preserve">  - type: filestream</w:t>
        <w:br/>
        <w:t xml:space="preserve">    id: app-json</w:t>
        <w:br/>
        <w:t xml:space="preserve">    enabled: true</w:t>
        <w:br/>
        <w:t xml:space="preserve">    paths: ["C:/Logs/MyApp/*.log"]</w:t>
        <w:br/>
        <w:t xml:space="preserve">    parsers:</w:t>
        <w:br/>
        <w:t xml:space="preserve">      - ndjson:</w:t>
        <w:br/>
        <w:t xml:space="preserve">          target: ""</w:t>
        <w:br/>
        <w:t xml:space="preserve">          add_error_key: true</w:t>
        <w:br/>
        <w:br/>
        <w:t>processors:</w:t>
        <w:br/>
        <w:t xml:space="preserve">  - drop_fields:</w:t>
        <w:br/>
        <w:t xml:space="preserve">      fields: ["log.offset"]</w:t>
        <w:br/>
        <w:t xml:space="preserve">  - add_fields:</w:t>
        <w:br/>
        <w:t xml:space="preserve">      target: "app"</w:t>
        <w:br/>
        <w:t xml:space="preserve">      fields:</w:t>
        <w:br/>
        <w:t xml:space="preserve">        name: "myapp"</w:t>
        <w:br/>
        <w:t xml:space="preserve">        env: "prod"</w:t>
        <w:br/>
        <w:br/>
        <w:t>output.elasticsearch:</w:t>
        <w:br/>
        <w:t xml:space="preserve">  hosts: ["https://&lt;ES_HOST&gt;:9200"]</w:t>
        <w:br/>
        <w:t xml:space="preserve">  username: "&lt;user&gt;"</w:t>
        <w:br/>
        <w:t xml:space="preserve">  password: "&lt;pass&gt;"</w:t>
        <w:br/>
        <w:br/>
        <w:t>setup.kibana.host: "https://&lt;KIBANA_HOST&gt;:5601"</w:t>
      </w:r>
    </w:p>
    <w:p>
      <w:pPr>
        <w:pStyle w:val="Heading2"/>
      </w:pPr>
      <w:r>
        <w:t>Kibana — szybkie KQL</w:t>
      </w:r>
    </w:p>
    <w:p>
      <w:pPr>
        <w:pStyle w:val="ListBullet"/>
      </w:pPr>
      <w:r>
        <w:t>Błędy 24h: `log.level : ("error" or "critical") and @timestamp &gt;= now-24h`</w:t>
      </w:r>
    </w:p>
    <w:p>
      <w:pPr>
        <w:pStyle w:val="ListBullet"/>
      </w:pPr>
      <w:r>
        <w:t>Z jednego hosta: `host.name : "api-01" and log.level : "error"`</w:t>
      </w:r>
    </w:p>
    <w:p>
      <w:pPr>
        <w:pStyle w:val="ListBullet"/>
      </w:pPr>
      <w:r>
        <w:t>Wyklucz Filebeat: `not agent.type : "filebeat"`</w:t>
      </w:r>
    </w:p>
    <w:p/>
    <w:p>
      <w:pPr>
        <w:pStyle w:val="Heading2"/>
      </w:pPr>
      <w:r>
        <w:t>Troubleshooting</w:t>
      </w:r>
    </w:p>
    <w:p>
      <w:pPr>
        <w:pStyle w:val="ListBullet"/>
      </w:pPr>
      <w:r>
        <w:t>Multiline (stacktrace): użyj `parsers: - multiline` (jeśli nie NDJSON).</w:t>
      </w:r>
    </w:p>
    <w:p>
      <w:pPr>
        <w:pStyle w:val="ListBullet"/>
      </w:pPr>
      <w:r>
        <w:t>Zgubione wpisy: sprawdź uprawnienia i `ignore_older`.</w:t>
      </w:r>
    </w:p>
    <w:p>
      <w:r>
        <w:br w:type="page"/>
      </w:r>
    </w:p>
    <w:p>
      <w:pPr>
        <w:pStyle w:val="Heading1"/>
      </w:pPr>
      <w:r>
        <w:t>WINLOGBEAT — dokumentacja (Windows, offline ZIP)</w:t>
      </w:r>
    </w:p>
    <w:p>
      <w:pPr>
        <w:pStyle w:val="Heading2"/>
      </w:pPr>
      <w:r>
        <w:t>Cel komponentu</w:t>
      </w:r>
    </w:p>
    <w:p>
      <w:r>
        <w:t>Zbieranie zdarzeń Windows (Security, System, Application, opcjonalnie Sysmon).</w:t>
      </w:r>
    </w:p>
    <w:p/>
    <w:p>
      <w:pPr>
        <w:pStyle w:val="Heading2"/>
      </w:pPr>
      <w:r>
        <w:t>Co potrafi zrobić</w:t>
      </w:r>
    </w:p>
    <w:p>
      <w:pPr>
        <w:pStyle w:val="ListBullet"/>
      </w:pPr>
      <w:r>
        <w:t>Monitoruje kanały EventLog (`winlog`).</w:t>
      </w:r>
    </w:p>
    <w:p>
      <w:pPr>
        <w:pStyle w:val="ListBullet"/>
      </w:pPr>
      <w:r>
        <w:t>Wysyła pola z `winlog.event_id`, `event_data.*`.</w:t>
      </w:r>
    </w:p>
    <w:p>
      <w:pPr>
        <w:pStyle w:val="ListBullet"/>
      </w:pPr>
      <w:r>
        <w:t>Dashboardy „Windows Security” po imporcie.</w:t>
      </w:r>
    </w:p>
    <w:p/>
    <w:p>
      <w:pPr>
        <w:pStyle w:val="Heading2"/>
      </w:pPr>
      <w:r>
        <w:t>Instalacja (offline)</w:t>
      </w:r>
    </w:p>
    <w:p>
      <w:r>
        <w:t>1) Rozpakuj ZIP.</w:t>
      </w:r>
    </w:p>
    <w:p>
      <w:r>
        <w:t>2) W `winlogbeat.yml` określ kanały.</w:t>
      </w:r>
    </w:p>
    <w:p>
      <w:r>
        <w:t>3) Rejestracja:</w:t>
      </w:r>
    </w:p>
    <w:p/>
    <w:p>
      <w:r>
        <w:rPr>
          <w:rFonts w:ascii="Consolas" w:hAnsi="Consolas"/>
          <w:sz w:val="20"/>
        </w:rPr>
        <w:t>powershell</w:t>
        <w:br/>
        <w:t xml:space="preserve">   .\install-service-winlogbeat.ps1</w:t>
        <w:br/>
        <w:t xml:space="preserve">   Start-Service winlogbeat</w:t>
        <w:br/>
        <w:t xml:space="preserve">   </w:t>
      </w:r>
    </w:p>
    <w:p>
      <w:pPr>
        <w:pStyle w:val="Heading2"/>
      </w:pPr>
      <w:r>
        <w:t>Przykładowa konfiguracja</w:t>
      </w:r>
    </w:p>
    <w:p>
      <w:r>
        <w:rPr>
          <w:rFonts w:ascii="Consolas" w:hAnsi="Consolas"/>
          <w:sz w:val="20"/>
        </w:rPr>
        <w:t>yaml</w:t>
        <w:br/>
        <w:t>winlogbeat.event_logs:</w:t>
        <w:br/>
        <w:t xml:space="preserve">  - name: Security</w:t>
        <w:br/>
        <w:t xml:space="preserve">    level: Information</w:t>
        <w:br/>
        <w:t xml:space="preserve">  - name: System</w:t>
        <w:br/>
        <w:t xml:space="preserve">  - name: Application</w:t>
        <w:br/>
        <w:br/>
        <w:t>output.elasticsearch:</w:t>
        <w:br/>
        <w:t xml:space="preserve">  hosts: ["https://&lt;ES_HOST&gt;:9200"]</w:t>
        <w:br/>
        <w:t xml:space="preserve">  username: "&lt;user&gt;"</w:t>
        <w:br/>
        <w:t xml:space="preserve">  password: "&lt;pass&gt;"</w:t>
        <w:br/>
        <w:br/>
        <w:t>setup.kibana.host: "https://&lt;KIBANA_HOST&gt;:5601"</w:t>
      </w:r>
    </w:p>
    <w:p>
      <w:pPr>
        <w:pStyle w:val="Heading2"/>
      </w:pPr>
      <w:r>
        <w:t>Szybkie KQL (Security)</w:t>
      </w:r>
    </w:p>
    <w:p>
      <w:pPr>
        <w:pStyle w:val="ListBullet"/>
      </w:pPr>
      <w:r>
        <w:t>Nieudane logowania (4625): `winlog.event_id : 4625`</w:t>
      </w:r>
    </w:p>
    <w:p>
      <w:pPr>
        <w:pStyle w:val="ListBullet"/>
      </w:pPr>
      <w:r>
        <w:t>Udane RDP/interaktywne (4624): `winlog.event_id : 4624 and winlog.event_data.LogonType : (2 or 10)`</w:t>
      </w:r>
    </w:p>
    <w:p>
      <w:pPr>
        <w:pStyle w:val="ListBullet"/>
      </w:pPr>
      <w:r>
        <w:t>Konto/grupy: `winlog.event_id : (4720 or 4728 or 4732 or 4738)`</w:t>
      </w:r>
    </w:p>
    <w:p>
      <w:pPr>
        <w:pStyle w:val="ListBullet"/>
      </w:pPr>
      <w:r>
        <w:t>Instalacja usługi: `winlog.event_id : (4697 or 7045)`</w:t>
      </w:r>
    </w:p>
    <w:p/>
    <w:p>
      <w:pPr>
        <w:pStyle w:val="Heading2"/>
      </w:pPr>
      <w:r>
        <w:t>Alerty (przykłady)</w:t>
      </w:r>
    </w:p>
    <w:p>
      <w:pPr>
        <w:pStyle w:val="ListBullet"/>
      </w:pPr>
      <w:r>
        <w:t>Brute-force: `4625` &gt; 20/5 min (Group by `host.name`, `TargetUserName`).</w:t>
      </w:r>
    </w:p>
    <w:p>
      <w:pPr>
        <w:pStyle w:val="ListBullet"/>
      </w:pPr>
      <w:r>
        <w:t>Nowe konto/zmiana grupy: `4720/4728/4732` &gt; 0/1 min.</w:t>
      </w:r>
    </w:p>
    <w:p/>
    <w:p>
      <w:pPr>
        <w:pStyle w:val="Heading2"/>
      </w:pPr>
      <w:r>
        <w:t>Troubleshooting</w:t>
      </w:r>
    </w:p>
    <w:p>
      <w:pPr>
        <w:pStyle w:val="ListBullet"/>
      </w:pPr>
      <w:r>
        <w:t>Brak Security: sprawdź Auditing Policy (Local/Domain) i rozmiar logu.</w:t>
      </w:r>
    </w:p>
    <w:p>
      <w:r>
        <w:br w:type="page"/>
      </w:r>
    </w:p>
    <w:p>
      <w:pPr>
        <w:pStyle w:val="Heading1"/>
      </w:pPr>
      <w:r>
        <w:t>PACKETBEAT — dokumentacja (Windows, offline ZIP)</w:t>
      </w:r>
    </w:p>
    <w:p>
      <w:pPr>
        <w:pStyle w:val="Heading2"/>
      </w:pPr>
      <w:r>
        <w:t>Cel komponentu</w:t>
      </w:r>
    </w:p>
    <w:p>
      <w:r>
        <w:t>Analiza ruchu sieciowego na poziomie protokołów (HTTP, DNS, MySQL, MSSQL, TLS), metryki transakcji i opóźnień.</w:t>
      </w:r>
    </w:p>
    <w:p/>
    <w:p>
      <w:pPr>
        <w:pStyle w:val="Heading2"/>
      </w:pPr>
      <w:r>
        <w:t>Co potrafi zrobić</w:t>
      </w:r>
    </w:p>
    <w:p>
      <w:pPr>
        <w:pStyle w:val="ListBullet"/>
      </w:pPr>
      <w:r>
        <w:t>Przechwytuje metadane transakcji: latency, status, bytes in/out.</w:t>
      </w:r>
    </w:p>
    <w:p>
      <w:pPr>
        <w:pStyle w:val="ListBullet"/>
      </w:pPr>
      <w:r>
        <w:t>Wgląd w top usługi, hosty, endpointy HTTP.</w:t>
      </w:r>
    </w:p>
    <w:p>
      <w:pPr>
        <w:pStyle w:val="ListBullet"/>
      </w:pPr>
      <w:r>
        <w:t>Korelacja z problemami aplikacji (opóźnienia, błędy sieci).</w:t>
      </w:r>
    </w:p>
    <w:p/>
    <w:p>
      <w:pPr>
        <w:pStyle w:val="Heading2"/>
      </w:pPr>
      <w:r>
        <w:t>Instalacja (offline)</w:t>
      </w:r>
    </w:p>
    <w:p>
      <w:r>
        <w:t>1) Rozpakuj ZIP i uruchom z uprawnieniami administratora (wymagane do sniffingu).</w:t>
      </w:r>
    </w:p>
    <w:p>
      <w:r>
        <w:t>2) W `packetbeat.yml` ustaw interfejs i protokoły.</w:t>
      </w:r>
    </w:p>
    <w:p>
      <w:r>
        <w:t>3) Rejestracja:</w:t>
      </w:r>
    </w:p>
    <w:p/>
    <w:p>
      <w:r>
        <w:rPr>
          <w:rFonts w:ascii="Consolas" w:hAnsi="Consolas"/>
          <w:sz w:val="20"/>
        </w:rPr>
        <w:t>powershell</w:t>
        <w:br/>
        <w:t xml:space="preserve">   .\install-service-packetbeat.ps1</w:t>
        <w:br/>
        <w:t xml:space="preserve">   Start-Service packetbeat</w:t>
        <w:br/>
        <w:t xml:space="preserve">   </w:t>
      </w:r>
    </w:p>
    <w:p>
      <w:pPr>
        <w:pStyle w:val="Heading2"/>
      </w:pPr>
      <w:r>
        <w:t>Minimalna konfiguracja</w:t>
      </w:r>
    </w:p>
    <w:p>
      <w:r>
        <w:rPr>
          <w:rFonts w:ascii="Consolas" w:hAnsi="Consolas"/>
          <w:sz w:val="20"/>
        </w:rPr>
        <w:t>yaml</w:t>
        <w:br/>
        <w:t>packetbeat.interfaces.device: 0   # lub nazwa interfejsu</w:t>
        <w:br/>
        <w:br/>
        <w:t>packetbeat.protocols:</w:t>
        <w:br/>
        <w:t xml:space="preserve">  - type: http</w:t>
        <w:br/>
        <w:t xml:space="preserve">    ports: [80, 8080, 8000, 5000, 8002]</w:t>
        <w:br/>
        <w:t xml:space="preserve">  - type: tls</w:t>
        <w:br/>
        <w:t xml:space="preserve">    ports: [443, 8443]</w:t>
        <w:br/>
        <w:t xml:space="preserve">  - type: dns</w:t>
        <w:br/>
        <w:t xml:space="preserve">    ports: [53]</w:t>
        <w:br/>
        <w:br/>
        <w:t>output.elasticsearch:</w:t>
        <w:br/>
        <w:t xml:space="preserve">  hosts: ["https://&lt;ES_HOST&gt;:9200"]</w:t>
        <w:br/>
        <w:t xml:space="preserve">  username: "&lt;user&gt;"</w:t>
        <w:br/>
        <w:t xml:space="preserve">  password: "&lt;pass&gt;"</w:t>
        <w:br/>
        <w:br/>
        <w:t>setup.kibana.host: "https://&lt;KIBANA_HOST&gt;:5601"</w:t>
      </w:r>
    </w:p>
    <w:p>
      <w:pPr>
        <w:pStyle w:val="Heading2"/>
      </w:pPr>
      <w:r>
        <w:t>Kibana — na co patrzeć</w:t>
      </w:r>
    </w:p>
    <w:p>
      <w:pPr>
        <w:pStyle w:val="ListBullet"/>
      </w:pPr>
      <w:r>
        <w:t>„Top HTTP endpoints by latency/status”.</w:t>
      </w:r>
    </w:p>
    <w:p>
      <w:pPr>
        <w:pStyle w:val="ListBullet"/>
      </w:pPr>
      <w:r>
        <w:t>DNS errors/timeouts; TLS versions/cipher suites (jeśli włączone).</w:t>
      </w:r>
    </w:p>
    <w:p/>
    <w:p>
      <w:pPr>
        <w:pStyle w:val="Heading2"/>
      </w:pPr>
      <w:r>
        <w:t>Uwagi</w:t>
      </w:r>
    </w:p>
    <w:p>
      <w:pPr>
        <w:pStyle w:val="ListBullet"/>
      </w:pPr>
      <w:r>
        <w:t>W środowiskach o wysokim bezpieczeństwie rozważ filtry BPF (ograniczenie ruchu).</w:t>
      </w:r>
    </w:p>
    <w:p>
      <w:pPr>
        <w:pStyle w:val="ListBullet"/>
      </w:pPr>
      <w:r>
        <w:t>Pamiętaj o zgodności z politykami prywatności (metadane vs. payload).</w:t>
      </w:r>
    </w:p>
    <w:p>
      <w:r>
        <w:br w:type="page"/>
      </w:r>
    </w:p>
    <w:p>
      <w:pPr>
        <w:pStyle w:val="Heading1"/>
      </w:pPr>
      <w:r>
        <w:t>APM .NET — integracja (ASP.NET Core)</w:t>
      </w:r>
    </w:p>
    <w:p>
      <w:pPr>
        <w:pStyle w:val="Heading2"/>
      </w:pPr>
      <w:r>
        <w:t>Cel</w:t>
      </w:r>
    </w:p>
    <w:p>
      <w:r>
        <w:t>Traces + metryki dla .NET (API/worker). Widoczność: latency, błędy, dependency map, transakcje.</w:t>
      </w:r>
    </w:p>
    <w:p/>
    <w:p>
      <w:pPr>
        <w:pStyle w:val="Heading2"/>
      </w:pPr>
      <w:r>
        <w:t>Co potrafi zrobić</w:t>
      </w:r>
    </w:p>
    <w:p>
      <w:pPr>
        <w:pStyle w:val="ListBullet"/>
      </w:pPr>
      <w:r>
        <w:t>Automatyczny tracing ASP.NET Core, HTTP client, SQL client.</w:t>
      </w:r>
    </w:p>
    <w:p>
      <w:pPr>
        <w:pStyle w:val="ListBullet"/>
      </w:pPr>
      <w:r>
        <w:t>Metryki runtime (GC, threads) i błędy.</w:t>
      </w:r>
    </w:p>
    <w:p>
      <w:pPr>
        <w:pStyle w:val="ListBullet"/>
      </w:pPr>
      <w:r>
        <w:t>Korelacja z logami (jeśli logujesz `trace.id`/`transaction.id`).</w:t>
      </w:r>
    </w:p>
    <w:p/>
    <w:p>
      <w:pPr>
        <w:pStyle w:val="Heading2"/>
      </w:pPr>
      <w:r>
        <w:t>Instalacja (agent + konfiguracja)</w:t>
      </w:r>
    </w:p>
    <w:p>
      <w:r>
        <w:t>1) Dodaj pakiet Elastic APM .NET lub agent auto-instrumentation.</w:t>
      </w:r>
    </w:p>
    <w:p>
      <w:r>
        <w:t>2) Konfiguracja przez `appsettings.json` lub zmienne środowiskowe.</w:t>
      </w:r>
    </w:p>
    <w:p/>
    <w:p>
      <w:pPr>
        <w:pStyle w:val="Heading3"/>
      </w:pPr>
      <w:r>
        <w:t>appsettings.json (przykład)</w:t>
      </w:r>
    </w:p>
    <w:p>
      <w:r>
        <w:rPr>
          <w:rFonts w:ascii="Consolas" w:hAnsi="Consolas"/>
          <w:sz w:val="20"/>
        </w:rPr>
        <w:t>json</w:t>
        <w:br/>
        <w:t>{</w:t>
        <w:br/>
        <w:t xml:space="preserve">  "ElasticApm": {</w:t>
        <w:br/>
        <w:t xml:space="preserve">    "ServerUrls": "https://&lt;APM_SERVER&gt;/",</w:t>
        <w:br/>
        <w:t xml:space="preserve">    "SecretToken": "&lt;token|apikey&gt;",</w:t>
        <w:br/>
        <w:t xml:space="preserve">    "ServiceName": "MyApi",</w:t>
        <w:br/>
        <w:t xml:space="preserve">    "Environment": "prod",</w:t>
        <w:br/>
        <w:t xml:space="preserve">    "CaptureBody": "all",</w:t>
        <w:br/>
        <w:t xml:space="preserve">    "TransactionSampleRate": 0.3</w:t>
        <w:br/>
        <w:t xml:space="preserve">  }</w:t>
        <w:br/>
        <w:t>}</w:t>
      </w:r>
    </w:p>
    <w:p>
      <w:pPr>
        <w:pStyle w:val="Heading3"/>
      </w:pPr>
      <w:r>
        <w:t>Zmienne środowiskowe (alternatywa)</w:t>
      </w:r>
    </w:p>
    <w:p>
      <w:r>
        <w:rPr>
          <w:rFonts w:ascii="Consolas" w:hAnsi="Consolas"/>
          <w:sz w:val="20"/>
        </w:rPr>
        <w:t>ELASTIC_APM_SERVER_URLS=https://&lt;APM_SERVER&gt;/</w:t>
        <w:br/>
        <w:t>ELASTIC_APM_SECRET_TOKEN=&lt;token&gt;</w:t>
        <w:br/>
        <w:t>ELASTIC_APM_SERVICE_NAME=MyApi</w:t>
        <w:br/>
        <w:t>ELASTIC_APM_ENVIRONMENT=prod</w:t>
      </w:r>
    </w:p>
    <w:p>
      <w:pPr>
        <w:pStyle w:val="Heading2"/>
      </w:pPr>
      <w:r>
        <w:t>Kibana — gdzie patrzeć</w:t>
      </w:r>
    </w:p>
    <w:p>
      <w:pPr>
        <w:pStyle w:val="ListBullet"/>
      </w:pPr>
      <w:r>
        <w:t>**APM → Services**: Latency, Throughput, Failed transaction rate, Errors, Dependencies, Instances latency distribution.</w:t>
      </w:r>
    </w:p>
    <w:p>
      <w:pPr>
        <w:pStyle w:val="ListBullet"/>
      </w:pPr>
      <w:r>
        <w:t>**Dashboards**: Service inventory, Top errors.</w:t>
      </w:r>
    </w:p>
    <w:p/>
    <w:p>
      <w:pPr>
        <w:pStyle w:val="Heading2"/>
      </w:pPr>
      <w:r>
        <w:t>Częste pułapki</w:t>
      </w:r>
    </w:p>
    <w:p>
      <w:pPr>
        <w:pStyle w:val="ListBullet"/>
      </w:pPr>
      <w:r>
        <w:t>401/403 do APM Servera: sprawdź token/API key i CORS (dla RUM).</w:t>
      </w:r>
    </w:p>
    <w:p>
      <w:pPr>
        <w:pStyle w:val="ListBullet"/>
      </w:pPr>
      <w:r>
        <w:t>Brak SQL spans: upewnij się, że używasz wspieranych providerów (System.Data.SqlClient/Microsoft.Data.SqlClient).</w:t>
      </w:r>
    </w:p>
    <w:p>
      <w:r>
        <w:br w:type="page"/>
      </w:r>
    </w:p>
    <w:p>
      <w:pPr>
        <w:pStyle w:val="Heading1"/>
      </w:pPr>
      <w:r>
        <w:t>APM dla Angular 15 — integracja (RUM)</w:t>
      </w:r>
    </w:p>
    <w:p>
      <w:pPr>
        <w:pStyle w:val="Heading2"/>
      </w:pPr>
      <w:r>
        <w:t>Cel</w:t>
      </w:r>
    </w:p>
    <w:p>
      <w:r>
        <w:t>Front-end tracing (RUM): czasy ładowania, routing, błędy JS, requesty XHR/fetch, korelacja z backendem.</w:t>
      </w:r>
    </w:p>
    <w:p/>
    <w:p>
      <w:pPr>
        <w:pStyle w:val="Heading2"/>
      </w:pPr>
      <w:r>
        <w:t>Instalacja (Angular 15)</w:t>
      </w:r>
    </w:p>
    <w:p>
      <w:r>
        <w:t>1) Zainstaluj paczkę RUM (np. `@elastic/apm-rum`).</w:t>
      </w:r>
    </w:p>
    <w:p>
      <w:r>
        <w:t>2) Zainicjalizuj wcześnie (np. w `main.ts` lub w module Core).</w:t>
      </w:r>
    </w:p>
    <w:p/>
    <w:p>
      <w:pPr>
        <w:pStyle w:val="Heading3"/>
      </w:pPr>
      <w:r>
        <w:t>Przykład inicjalizacji</w:t>
      </w:r>
    </w:p>
    <w:p>
      <w:r>
        <w:rPr>
          <w:rFonts w:ascii="Consolas" w:hAnsi="Consolas"/>
          <w:sz w:val="20"/>
        </w:rPr>
        <w:t>typescript</w:t>
        <w:br/>
        <w:t>import { init as initApm } from '@elastic/apm-rum'</w:t>
        <w:br/>
        <w:br/>
        <w:t>export const apm = initApm({</w:t>
        <w:br/>
        <w:t xml:space="preserve">  serviceName: 'frontend-angular',</w:t>
        <w:br/>
        <w:t xml:space="preserve">  serverUrl: 'https://&lt;APM_SERVER&gt;/',</w:t>
        <w:br/>
        <w:t xml:space="preserve">  environment: 'prod',</w:t>
        <w:br/>
        <w:t xml:space="preserve">  pageLoadTraceId: true,</w:t>
        <w:br/>
        <w:t xml:space="preserve">  distributedTracingOrigins: ['https://api.example.com'],</w:t>
        <w:br/>
        <w:t xml:space="preserve">  captureHeaders: true</w:t>
        <w:br/>
        <w:t>})</w:t>
      </w:r>
    </w:p>
    <w:p>
      <w:pPr>
        <w:pStyle w:val="Heading2"/>
      </w:pPr>
      <w:r>
        <w:t>Wymagane ustawienia APM Server (CORS/Allowed Origins)</w:t>
      </w:r>
    </w:p>
    <w:p>
      <w:pPr>
        <w:pStyle w:val="ListBullet"/>
      </w:pPr>
      <w:r>
        <w:t>Dodaj `allowed_origins` lub skonfiguruj „Allowed origins” w Kibanie (APM Integration).</w:t>
      </w:r>
    </w:p>
    <w:p>
      <w:pPr>
        <w:pStyle w:val="ListBullet"/>
      </w:pPr>
      <w:r>
        <w:t>Jeśli widzisz `401` lub „blocked by CORS”:</w:t>
      </w:r>
    </w:p>
    <w:p>
      <w:r>
        <w:t xml:space="preserve">  - dopisz `distributedTracingOrigins` w RUM,</w:t>
      </w:r>
    </w:p>
    <w:p>
      <w:r>
        <w:t xml:space="preserve">  - ustaw „Allowed origins” na domenę frontendu.</w:t>
      </w:r>
    </w:p>
    <w:p/>
    <w:p>
      <w:pPr>
        <w:pStyle w:val="Heading2"/>
      </w:pPr>
      <w:r>
        <w:t>Kibana — gdzie patrzeć</w:t>
      </w:r>
    </w:p>
    <w:p>
      <w:pPr>
        <w:pStyle w:val="ListBullet"/>
      </w:pPr>
      <w:r>
        <w:t>**APM → Services → frontend-angular**: Page load, Route change, Errors.</w:t>
      </w:r>
    </w:p>
    <w:p>
      <w:pPr>
        <w:pStyle w:val="ListBullet"/>
      </w:pPr>
      <w:r>
        <w:t>Korelacja z backendem (trace id w nagłówkach).</w:t>
      </w:r>
    </w:p>
    <w:p/>
    <w:p>
      <w:pPr>
        <w:pStyle w:val="Heading2"/>
      </w:pPr>
      <w:r>
        <w:t>Troubleshooting</w:t>
      </w:r>
    </w:p>
    <w:p>
      <w:pPr>
        <w:pStyle w:val="ListBullet"/>
      </w:pPr>
      <w:r>
        <w:t>401 — błędny token/anon ingest wyłączony.</w:t>
      </w:r>
    </w:p>
    <w:p>
      <w:pPr>
        <w:pStyle w:val="ListBullet"/>
      </w:pPr>
      <w:r>
        <w:t>CORS — brak domeny w allowlist.</w:t>
      </w:r>
    </w:p>
    <w:p>
      <w:r>
        <w:br w:type="page"/>
      </w:r>
    </w:p>
    <w:p>
      <w:pPr>
        <w:pStyle w:val="Heading1"/>
      </w:pPr>
      <w:r>
        <w:t>ANEKS — KQL i gotowe dashboardy</w:t>
      </w:r>
    </w:p>
    <w:p>
      <w:pPr>
        <w:pStyle w:val="Heading3"/>
      </w:pPr>
      <w:r>
        <w:t>KQL — Filebeat</w:t>
      </w:r>
    </w:p>
    <w:p>
      <w:pPr>
        <w:pStyle w:val="ListBullet"/>
      </w:pPr>
      <w:r>
        <w:t>Błędy (24h): `log.level : ("error" or "critical") and @timestamp &gt;= now-24h`</w:t>
      </w:r>
    </w:p>
    <w:p>
      <w:pPr>
        <w:pStyle w:val="ListBullet"/>
      </w:pPr>
      <w:r>
        <w:t>Wykluczenie Filebeat: `not agent.type : "filebeat"`</w:t>
      </w:r>
    </w:p>
    <w:p/>
    <w:p>
      <w:pPr>
        <w:pStyle w:val="Heading3"/>
      </w:pPr>
      <w:r>
        <w:t>KQL — Winlogbeat (Security)</w:t>
      </w:r>
    </w:p>
    <w:p>
      <w:pPr>
        <w:pStyle w:val="ListBullet"/>
      </w:pPr>
      <w:r>
        <w:t>`winlog.event_id : 4625` (nieudane logowania)</w:t>
      </w:r>
    </w:p>
    <w:p>
      <w:pPr>
        <w:pStyle w:val="ListBullet"/>
      </w:pPr>
      <w:r>
        <w:t>`winlog.event_id : 4624 and winlog.event_data.LogonType : (2 or 10)` (udane interaktywne/RDP)</w:t>
      </w:r>
    </w:p>
    <w:p>
      <w:pPr>
        <w:pStyle w:val="ListBullet"/>
      </w:pPr>
      <w:r>
        <w:t>`winlog.event_id : (4720 or 4728 or 4732 or 4738)` (konta/grupy)</w:t>
      </w:r>
    </w:p>
    <w:p>
      <w:pPr>
        <w:pStyle w:val="ListBullet"/>
      </w:pPr>
      <w:r>
        <w:t>`winlog.event_id : (4697 or 7045)` (usługi)</w:t>
      </w:r>
    </w:p>
    <w:p/>
    <w:p>
      <w:pPr>
        <w:pStyle w:val="Heading3"/>
      </w:pPr>
      <w:r>
        <w:t>Dashboardy Beats (po imporcie)</w:t>
      </w:r>
    </w:p>
    <w:p>
      <w:pPr>
        <w:pStyle w:val="ListBullet"/>
      </w:pPr>
      <w:r>
        <w:t>Filebeat: „[Filebeat] Overview”</w:t>
      </w:r>
    </w:p>
    <w:p>
      <w:pPr>
        <w:pStyle w:val="ListBullet"/>
      </w:pPr>
      <w:r>
        <w:t>Winlogbeat: „[Winlogbeat] Security Overview”</w:t>
      </w:r>
    </w:p>
    <w:p>
      <w:pPr>
        <w:pStyle w:val="ListBullet"/>
      </w:pPr>
      <w:r>
        <w:t>Metricbeat: „[Metricbeat] System Overview”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Elastic — Filebeat, Winlogbeat, Packetbeat, Metricbeat, Heartbeat, APM (.NET &amp; Angular) — Dokumentacja (PL)</dc:title>
  <dc:subject/>
  <dc:creator>Asystent</dc:creator>
  <cp:keywords/>
  <dc:description>Wygenerowano automatycznie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