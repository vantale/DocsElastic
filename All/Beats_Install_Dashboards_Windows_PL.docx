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Elastic Beats — Instalacja (Windows, ZIP/offline) z dashboardami Kibany</w:t>
      </w:r>
    </w:p>
    <w:p>
      <w:r>
        <w:t>Komponenty: Filebeat, Winlogbeat, Packetbeat</w:t>
        <w:br/>
      </w:r>
      <w:r>
        <w:rPr>
          <w:i/>
        </w:rPr>
        <w:t>Data: 2025-08-20 12:16</w:t>
      </w:r>
    </w:p>
    <w:p>
      <w:pPr>
        <w:pStyle w:val="Heading1"/>
      </w:pPr>
      <w:r>
        <w:t>Wspólne wymagania</w:t>
      </w:r>
    </w:p>
    <w:p>
      <w:r>
        <w:t>- Adresy: https://&lt;ES_HOST&gt;:9200 i https://&lt;KIBANA_HOST&gt;:5601; uprawnienia do Saved Objects i indeksów.</w:t>
      </w:r>
    </w:p>
    <w:p>
      <w:r>
        <w:t>- TLS: własne CA w konfiguracji; 'ssl.verification_mode: none' tylko testowo.</w:t>
      </w:r>
    </w:p>
    <w:p>
      <w:r>
        <w:t>- Po imporcie dashboardów sprawdź Timepicker (np. Last 15 minutes) i właściwą Space.</w:t>
      </w:r>
    </w:p>
    <w:p>
      <w:pPr>
        <w:pStyle w:val="Heading1"/>
      </w:pPr>
      <w:r>
        <w:t>FILEBEAT — instalacja + dashboardy</w:t>
      </w:r>
    </w:p>
    <w:p>
      <w:r>
        <w:t>1) Rozpakuj ZIP do C:\Elastic\filebeat.</w:t>
      </w:r>
    </w:p>
    <w:p>
      <w:r>
        <w:t>2) Minimalny filebeat.yml:</w:t>
      </w:r>
    </w:p>
    <w:p>
      <w:r>
        <w:rPr>
          <w:rFonts w:ascii="Consolas" w:hAnsi="Consolas"/>
          <w:sz w:val="20"/>
        </w:rPr>
        <w:t>filebeat.inputs:</w:t>
        <w:br/>
        <w:t xml:space="preserve">  - type: filestream</w:t>
        <w:br/>
        <w:t xml:space="preserve">    id: app-logs</w:t>
        <w:br/>
        <w:t xml:space="preserve">    enabled: true</w:t>
        <w:br/>
        <w:t xml:space="preserve">    paths: ["C:/Logs/*.log"]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r>
        <w:t>3) Instalacja usługi i start:</w:t>
      </w:r>
    </w:p>
    <w:p>
      <w:r>
        <w:rPr>
          <w:rFonts w:ascii="Consolas" w:hAnsi="Consolas"/>
          <w:sz w:val="20"/>
        </w:rPr>
        <w:t>cd C:\Elastic\filebeat</w:t>
        <w:br/>
        <w:t>.\install-service-filebeat.ps1</w:t>
        <w:br/>
        <w:t>Start-Service filebeat</w:t>
      </w:r>
    </w:p>
    <w:p>
      <w:r>
        <w:t>Dashboardy — wybierz jedną ścieżkę:</w:t>
      </w:r>
    </w:p>
    <w:p>
      <w:r>
        <w:t>A) Auto-import:</w:t>
      </w:r>
    </w:p>
    <w:p>
      <w:r>
        <w:rPr>
          <w:rFonts w:ascii="Consolas" w:hAnsi="Consolas"/>
          <w:sz w:val="20"/>
        </w:rPr>
        <w:t>C:\Elastic\filebeat\filebeat.exe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>B) Ręczny import: Kibana → Stack Management → Saved Objects → Import → pliki .ndjson z katalogu kibana/ w paczce Filebeat.</w:t>
      </w:r>
    </w:p>
    <w:p>
      <w:r>
        <w:t>Po imporcie: Analytics → Dashboard („Filebeat …”), Discover (filebeat-* lub logs-*).</w:t>
      </w:r>
    </w:p>
    <w:p>
      <w:pPr>
        <w:pStyle w:val="Heading1"/>
      </w:pPr>
      <w:r>
        <w:t>WINLOGBEAT — instalacja + dashboardy</w:t>
      </w:r>
    </w:p>
    <w:p>
      <w:r>
        <w:t>1) Rozpakuj ZIP do C:\Elastic\winlogbeat.</w:t>
      </w:r>
    </w:p>
    <w:p>
      <w:r>
        <w:t>2) Minimalny winlogbeat.yml:</w:t>
      </w:r>
    </w:p>
    <w:p>
      <w:r>
        <w:rPr>
          <w:rFonts w:ascii="Consolas" w:hAnsi="Consolas"/>
          <w:sz w:val="20"/>
        </w:rPr>
        <w:t>winlogbeat.event_logs:</w:t>
        <w:br/>
        <w:t xml:space="preserve">  - name: Security</w:t>
        <w:br/>
        <w:t xml:space="preserve">    level: Information</w:t>
        <w:br/>
        <w:t xml:space="preserve">  - name: System</w:t>
        <w:br/>
        <w:t xml:space="preserve">  - name: Application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r>
        <w:t>3) Instalacja usługi i start:</w:t>
      </w:r>
    </w:p>
    <w:p>
      <w:r>
        <w:rPr>
          <w:rFonts w:ascii="Consolas" w:hAnsi="Consolas"/>
          <w:sz w:val="20"/>
        </w:rPr>
        <w:t>cd C:\Elastic\winlogbeat</w:t>
        <w:br/>
        <w:t>.\install-service-winlogbeat.ps1</w:t>
        <w:br/>
        <w:t>Start-Service winlogbeat</w:t>
      </w:r>
    </w:p>
    <w:p>
      <w:r>
        <w:t>Dashboardy — wybierz jedną ścieżkę:</w:t>
      </w:r>
    </w:p>
    <w:p>
      <w:r>
        <w:t>A) Auto-import:</w:t>
      </w:r>
    </w:p>
    <w:p>
      <w:r>
        <w:rPr>
          <w:rFonts w:ascii="Consolas" w:hAnsi="Consolas"/>
          <w:sz w:val="20"/>
        </w:rPr>
        <w:t>C:\Elastic\winlogbeat\winlogbeat.exe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>B) Ręczny import: Kibana → Saved Objects → Import → pliki z katalogu kibana/ (np. module\windows\_meta\kibana\dashboard).</w:t>
      </w:r>
    </w:p>
    <w:p>
      <w:r>
        <w:t>Po imporcie: Analytics → Dashboard („Winlogbeat …”), Discover (winlog.*).</w:t>
      </w:r>
    </w:p>
    <w:p>
      <w:pPr>
        <w:pStyle w:val="Heading1"/>
      </w:pPr>
      <w:r>
        <w:t>PACKETBEAT — instalacja + dashboardy</w:t>
      </w:r>
    </w:p>
    <w:p>
      <w:r>
        <w:t>Wymóg: Npcap (WinPcap-compatible). Przy offline przygotuj instalator wcześniej.</w:t>
      </w:r>
    </w:p>
    <w:p>
      <w:r>
        <w:t>1) Rozpakuj ZIP do C:\Elastic\packetbeat.</w:t>
      </w:r>
    </w:p>
    <w:p>
      <w:r>
        <w:t>2) Minimalny packetbeat.yml:</w:t>
      </w:r>
    </w:p>
    <w:p>
      <w:r>
        <w:rPr>
          <w:rFonts w:ascii="Consolas" w:hAnsi="Consolas"/>
          <w:sz w:val="20"/>
        </w:rPr>
        <w:t>packetbeat.interfaces.device: 0   # lub nazwa interfejsu (Get-NetAdapter)</w:t>
        <w:br/>
        <w:br/>
        <w:t>packetbeat.protocols:</w:t>
        <w:br/>
        <w:t xml:space="preserve">  - type: http</w:t>
        <w:br/>
        <w:t xml:space="preserve">    ports: [80, 8080, 8000, 5000, 8002]</w:t>
        <w:br/>
        <w:t xml:space="preserve">  - type: tls</w:t>
        <w:br/>
        <w:t xml:space="preserve">    ports: [443, 8443]</w:t>
        <w:br/>
        <w:t xml:space="preserve">  - type: dns</w:t>
        <w:br/>
        <w:t xml:space="preserve">    ports: [53]</w:t>
        <w:br/>
        <w:br/>
        <w:t>output.elasticsearch:</w:t>
        <w:br/>
        <w:t xml:space="preserve">  hosts: ["https://&lt;ES_HOST&gt;:9200"]</w:t>
        <w:br/>
        <w:t xml:space="preserve">  username: "&lt;user&gt;"</w:t>
        <w:br/>
        <w:t xml:space="preserve">  password: "&lt;pass&gt;"</w:t>
        <w:br/>
        <w:br/>
        <w:t>setup.kibana:</w:t>
        <w:br/>
        <w:t xml:space="preserve">  host: "https://&lt;KIBANA_HOST&gt;:5601"</w:t>
        <w:br/>
        <w:t xml:space="preserve">  username: "&lt;user&gt;"</w:t>
        <w:br/>
        <w:t xml:space="preserve">  password: "&lt;pass&gt;" </w:t>
      </w:r>
    </w:p>
    <w:p>
      <w:r>
        <w:t>3) Instalacja usługi i start:</w:t>
      </w:r>
    </w:p>
    <w:p>
      <w:r>
        <w:rPr>
          <w:rFonts w:ascii="Consolas" w:hAnsi="Consolas"/>
          <w:sz w:val="20"/>
        </w:rPr>
        <w:t>cd C:\Elastic\packetbeat</w:t>
        <w:br/>
        <w:t>.\install-service-packetbeat.ps1</w:t>
        <w:br/>
        <w:t>Start-Service packetbeat</w:t>
      </w:r>
    </w:p>
    <w:p>
      <w:r>
        <w:t>Dashboardy — wybierz jedną ścieżkę:</w:t>
      </w:r>
    </w:p>
    <w:p>
      <w:r>
        <w:t>A) Auto-import:</w:t>
      </w:r>
    </w:p>
    <w:p>
      <w:r>
        <w:rPr>
          <w:rFonts w:ascii="Consolas" w:hAnsi="Consolas"/>
          <w:sz w:val="20"/>
        </w:rPr>
        <w:t>C:\Elastic\packetbeat\packetbeat.exe setup --dashboards ^</w:t>
        <w:br/>
        <w:t xml:space="preserve">  -E setup.kibana.host=https://&lt;KIBANA_HOST&gt;:5601 ^</w:t>
        <w:br/>
        <w:t xml:space="preserve">  -E setup.kibana.username=&lt;user&gt; ^</w:t>
        <w:br/>
        <w:t xml:space="preserve">  -E setup.kibana.password=&lt;pass&gt; ^</w:t>
        <w:br/>
        <w:t xml:space="preserve">  -E output.elasticsearch.hosts=["https://&lt;ES_HOST&gt;:9200"] ^</w:t>
        <w:br/>
        <w:t xml:space="preserve">  -E output.elasticsearch.username=&lt;user&gt; ^</w:t>
        <w:br/>
        <w:t xml:space="preserve">  -E output.elasticsearch.password=&lt;pass&gt;</w:t>
      </w:r>
    </w:p>
    <w:p>
      <w:r>
        <w:t>B) Ręczny import: Kibana → Saved Objects → Import → pliki z katalogu kibana/ w paczce Packetbeat.</w:t>
      </w:r>
    </w:p>
    <w:p>
      <w:r>
        <w:t>Po imporcie: Analytics → Dashboard („Packetbeat …”), Discover (network.*, http.*, dns.*, tls.*).</w:t>
      </w:r>
    </w:p>
    <w:p>
      <w:pPr>
        <w:pStyle w:val="Heading1"/>
      </w:pPr>
      <w:r>
        <w:t>Weryfikacja po imporcie</w:t>
      </w:r>
    </w:p>
    <w:p>
      <w:r>
        <w:t>1) Analytics → Dashboard: wyszukaj „Filebeat” / „Winlogbeat” / „Packetbeat”.</w:t>
      </w:r>
    </w:p>
    <w:p>
      <w:r>
        <w:t>2) Saved Objects: sprawdź, czy przybyło dashboardów/wizualizacji.</w:t>
      </w:r>
    </w:p>
    <w:p>
      <w:r>
        <w:t>3) Data Views: filebeat-*, winlogbeat-*, packetbeat-* (lub logs-*).</w:t>
      </w:r>
    </w:p>
    <w:p>
      <w:r>
        <w:t>4) Timepicker: Last 15 minutes.</w:t>
      </w:r>
    </w:p>
    <w:p>
      <w:pPr>
        <w:pStyle w:val="Heading1"/>
      </w:pPr>
      <w:r>
        <w:t>Najczęstsze problemy</w:t>
      </w:r>
    </w:p>
    <w:p>
      <w:r>
        <w:t>- 403 podczas importu: brak uprawnień do Saved Objects/Space.</w:t>
      </w:r>
    </w:p>
    <w:p>
      <w:r>
        <w:t>- TLS: dodaj CA w setup.kibana.ssl.certificate_authorities i output.elasticsearch.ssl.certificate_authorities.</w:t>
      </w:r>
    </w:p>
    <w:p>
      <w:r>
        <w:t>- Pusty dashboard: zły zakres czasu lub brak dopasowanego Data View.</w:t>
      </w:r>
    </w:p>
    <w:p>
      <w:r>
        <w:t>- Packetbeat nie widzi interfejsu: zainstaluj Npcap, uruchom usługę jako Administrator.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 Beats — Instalacja (Windows, ZIP/offline) z dashboardami Kibany</dc:title>
  <dc:subject/>
  <dc:creator>Asystent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