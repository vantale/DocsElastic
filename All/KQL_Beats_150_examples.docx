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KQL – przykłady dla Beats (Filebeat, Metricbeat, Winlogbeat, Packetbeat, Heartbeat)</w:t>
      </w:r>
    </w:p>
    <w:p>
      <w:pPr>
        <w:jc w:val="center"/>
      </w:pPr>
      <w:r>
        <w:rPr>
          <w:i/>
        </w:rPr>
        <w:t>Format: Co robi → KQL (bez stylizacji kodu, z filtrem agent.type).</w:t>
      </w:r>
    </w:p>
    <w:p>
      <w:pPr>
        <w:jc w:val="center"/>
      </w:pPr>
      <w:r>
        <w:rPr>
          <w:i/>
        </w:rPr>
        <w:t>Data: 21 sierpnia 2025</w:t>
      </w:r>
    </w:p>
    <w:p>
      <w:r>
        <w:br w:type="page"/>
      </w:r>
    </w:p>
    <w:p>
      <w:pPr>
        <w:pStyle w:val="Heading1"/>
      </w:pPr>
      <w:r>
        <w:t>Filebeat (logi) – 30 przykładów</w:t>
      </w:r>
    </w:p>
    <w:p>
      <w:r>
        <w:t xml:space="preserve">1) </w:t>
      </w:r>
      <w:r>
        <w:rPr>
          <w:b/>
        </w:rPr>
        <w:t xml:space="preserve">Co robi: </w:t>
      </w:r>
      <w:r>
        <w:t>Pokaż tylko logi z Filebeat.</w:t>
      </w:r>
    </w:p>
    <w:p>
      <w:r>
        <w:rPr>
          <w:b/>
        </w:rPr>
        <w:t xml:space="preserve">KQL: </w:t>
      </w:r>
      <w:r>
        <w:t>agent.type : "filebeat"</w:t>
      </w:r>
    </w:p>
    <w:p/>
    <w:p>
      <w:r>
        <w:t xml:space="preserve">2) </w:t>
      </w:r>
      <w:r>
        <w:rPr>
          <w:b/>
        </w:rPr>
        <w:t xml:space="preserve">Co robi: </w:t>
      </w:r>
      <w:r>
        <w:t>Logi (bez metryk) z Filebeat.</w:t>
      </w:r>
    </w:p>
    <w:p>
      <w:r>
        <w:rPr>
          <w:b/>
        </w:rPr>
        <w:t xml:space="preserve">KQL: </w:t>
      </w:r>
      <w:r>
        <w:t>agent.type : "filebeat" and data_stream.type : "logs"</w:t>
      </w:r>
    </w:p>
    <w:p/>
    <w:p>
      <w:r>
        <w:t xml:space="preserve">3) </w:t>
      </w:r>
      <w:r>
        <w:rPr>
          <w:b/>
        </w:rPr>
        <w:t xml:space="preserve">Co robi: </w:t>
      </w:r>
      <w:r>
        <w:t>Tylko błędy/krytyczne logi.</w:t>
      </w:r>
    </w:p>
    <w:p>
      <w:r>
        <w:rPr>
          <w:b/>
        </w:rPr>
        <w:t xml:space="preserve">KQL: </w:t>
      </w:r>
      <w:r>
        <w:t>agent.type : "filebeat" and log.level : ("error" or "fatal")</w:t>
      </w:r>
    </w:p>
    <w:p/>
    <w:p>
      <w:r>
        <w:t xml:space="preserve">4) </w:t>
      </w:r>
      <w:r>
        <w:rPr>
          <w:b/>
        </w:rPr>
        <w:t xml:space="preserve">Co robi: </w:t>
      </w:r>
      <w:r>
        <w:t>Syslog – ostrzeżenia i błędy.</w:t>
      </w:r>
    </w:p>
    <w:p>
      <w:r>
        <w:rPr>
          <w:b/>
        </w:rPr>
        <w:t xml:space="preserve">KQL: </w:t>
      </w:r>
      <w:r>
        <w:t>agent.type : "filebeat" and event.dataset : "system.syslog" and log.level : ("warn" or "error")</w:t>
      </w:r>
    </w:p>
    <w:p/>
    <w:p>
      <w:r>
        <w:t xml:space="preserve">5) </w:t>
      </w:r>
      <w:r>
        <w:rPr>
          <w:b/>
        </w:rPr>
        <w:t xml:space="preserve">Co robi: </w:t>
      </w:r>
      <w:r>
        <w:t>Nginx – odpowiedzi 5xx.</w:t>
      </w:r>
    </w:p>
    <w:p>
      <w:r>
        <w:rPr>
          <w:b/>
        </w:rPr>
        <w:t xml:space="preserve">KQL: </w:t>
      </w:r>
      <w:r>
        <w:t>agent.type : "filebeat" and event.dataset : "nginx.access" and http.response.status_code &gt;= 500</w:t>
      </w:r>
    </w:p>
    <w:p/>
    <w:p>
      <w:r>
        <w:t xml:space="preserve">6) </w:t>
      </w:r>
      <w:r>
        <w:rPr>
          <w:b/>
        </w:rPr>
        <w:t xml:space="preserve">Co robi: </w:t>
      </w:r>
      <w:r>
        <w:t>Apache – żądania POST.</w:t>
      </w:r>
    </w:p>
    <w:p>
      <w:r>
        <w:rPr>
          <w:b/>
        </w:rPr>
        <w:t xml:space="preserve">KQL: </w:t>
      </w:r>
      <w:r>
        <w:t>agent.type : "filebeat" and event.dataset : "apache.access" and http.request.method : "POST"</w:t>
      </w:r>
    </w:p>
    <w:p/>
    <w:p>
      <w:r>
        <w:t xml:space="preserve">7) </w:t>
      </w:r>
      <w:r>
        <w:rPr>
          <w:b/>
        </w:rPr>
        <w:t xml:space="preserve">Co robi: </w:t>
      </w:r>
      <w:r>
        <w:t>IIS – błędy 404.</w:t>
      </w:r>
    </w:p>
    <w:p>
      <w:r>
        <w:rPr>
          <w:b/>
        </w:rPr>
        <w:t xml:space="preserve">KQL: </w:t>
      </w:r>
      <w:r>
        <w:t>agent.type : "filebeat" and event.dataset : "iis.access" and http.response.status_code : 404</w:t>
      </w:r>
    </w:p>
    <w:p/>
    <w:p>
      <w:r>
        <w:t xml:space="preserve">8) </w:t>
      </w:r>
      <w:r>
        <w:rPr>
          <w:b/>
        </w:rPr>
        <w:t xml:space="preserve">Co robi: </w:t>
      </w:r>
      <w:r>
        <w:t>Błędy w konkretnym serwisie aplikacyjnym.</w:t>
      </w:r>
    </w:p>
    <w:p>
      <w:r>
        <w:rPr>
          <w:b/>
        </w:rPr>
        <w:t xml:space="preserve">KQL: </w:t>
      </w:r>
      <w:r>
        <w:t>agent.type : "filebeat" and service.name : "orders-api" and log.level : "error"</w:t>
      </w:r>
    </w:p>
    <w:p/>
    <w:p>
      <w:r>
        <w:t xml:space="preserve">9) </w:t>
      </w:r>
      <w:r>
        <w:rPr>
          <w:b/>
        </w:rPr>
        <w:t xml:space="preserve">Co robi: </w:t>
      </w:r>
      <w:r>
        <w:t>Linijki zawierające „Exception”.</w:t>
      </w:r>
    </w:p>
    <w:p>
      <w:r>
        <w:rPr>
          <w:b/>
        </w:rPr>
        <w:t xml:space="preserve">KQL: </w:t>
      </w:r>
      <w:r>
        <w:t>agent.type : "filebeat" and message : "*Exception*"</w:t>
      </w:r>
    </w:p>
    <w:p/>
    <w:p>
      <w:r>
        <w:t xml:space="preserve">10) </w:t>
      </w:r>
      <w:r>
        <w:rPr>
          <w:b/>
        </w:rPr>
        <w:t xml:space="preserve">Co robi: </w:t>
      </w:r>
      <w:r>
        <w:t>Logi z hosta web-01.</w:t>
      </w:r>
    </w:p>
    <w:p>
      <w:r>
        <w:rPr>
          <w:b/>
        </w:rPr>
        <w:t xml:space="preserve">KQL: </w:t>
      </w:r>
      <w:r>
        <w:t>agent.type : "filebeat" and host.name : "web-01"</w:t>
      </w:r>
    </w:p>
    <w:p/>
    <w:p>
      <w:r>
        <w:t xml:space="preserve">11) </w:t>
      </w:r>
      <w:r>
        <w:rPr>
          <w:b/>
        </w:rPr>
        <w:t xml:space="preserve">Co robi: </w:t>
      </w:r>
      <w:r>
        <w:t>Dane z przestrzeni `prod`.</w:t>
      </w:r>
    </w:p>
    <w:p>
      <w:r>
        <w:rPr>
          <w:b/>
        </w:rPr>
        <w:t xml:space="preserve">KQL: </w:t>
      </w:r>
      <w:r>
        <w:t>agent.type : "filebeat" and data_stream.namespace : "prod"</w:t>
      </w:r>
    </w:p>
    <w:p/>
    <w:p>
      <w:r>
        <w:t xml:space="preserve">12) </w:t>
      </w:r>
      <w:r>
        <w:rPr>
          <w:b/>
        </w:rPr>
        <w:t xml:space="preserve">Co robi: </w:t>
      </w:r>
      <w:r>
        <w:t>Tylko moduł „system”.</w:t>
      </w:r>
    </w:p>
    <w:p>
      <w:r>
        <w:rPr>
          <w:b/>
        </w:rPr>
        <w:t xml:space="preserve">KQL: </w:t>
      </w:r>
      <w:r>
        <w:t>agent.type : "filebeat" and event.module : "system"</w:t>
      </w:r>
    </w:p>
    <w:p/>
    <w:p>
      <w:r>
        <w:t xml:space="preserve">13) </w:t>
      </w:r>
      <w:r>
        <w:rPr>
          <w:b/>
        </w:rPr>
        <w:t xml:space="preserve">Co robi: </w:t>
      </w:r>
      <w:r>
        <w:t>Logi zawierające identyfikator śladu (korelacja z APM).</w:t>
      </w:r>
    </w:p>
    <w:p>
      <w:r>
        <w:rPr>
          <w:b/>
        </w:rPr>
        <w:t xml:space="preserve">KQL: </w:t>
      </w:r>
      <w:r>
        <w:t>agent.type : "filebeat" and trace.id : *</w:t>
      </w:r>
    </w:p>
    <w:p/>
    <w:p>
      <w:r>
        <w:t xml:space="preserve">14) </w:t>
      </w:r>
      <w:r>
        <w:rPr>
          <w:b/>
        </w:rPr>
        <w:t xml:space="preserve">Co robi: </w:t>
      </w:r>
      <w:r>
        <w:t>Web API – GET na /api/*</w:t>
      </w:r>
    </w:p>
    <w:p>
      <w:r>
        <w:rPr>
          <w:b/>
        </w:rPr>
        <w:t xml:space="preserve">KQL: </w:t>
      </w:r>
      <w:r>
        <w:t>agent.type : "filebeat" and http.request.method : "GET" and url.path : "/api/*"</w:t>
      </w:r>
    </w:p>
    <w:p/>
    <w:p>
      <w:r>
        <w:t xml:space="preserve">15) </w:t>
      </w:r>
      <w:r>
        <w:rPr>
          <w:b/>
        </w:rPr>
        <w:t xml:space="preserve">Co robi: </w:t>
      </w:r>
      <w:r>
        <w:t>Logi, gdzie rozpoznano użytkownika.</w:t>
      </w:r>
    </w:p>
    <w:p>
      <w:r>
        <w:rPr>
          <w:b/>
        </w:rPr>
        <w:t xml:space="preserve">KQL: </w:t>
      </w:r>
      <w:r>
        <w:t>agent.type : "filebeat" and user.name : *</w:t>
      </w:r>
    </w:p>
    <w:p/>
    <w:p>
      <w:r>
        <w:t xml:space="preserve">16) </w:t>
      </w:r>
      <w:r>
        <w:rPr>
          <w:b/>
        </w:rPr>
        <w:t xml:space="preserve">Co robi: </w:t>
      </w:r>
      <w:r>
        <w:t>Ruch z prywatnych adresów źródłowych 10/8.</w:t>
      </w:r>
    </w:p>
    <w:p>
      <w:r>
        <w:rPr>
          <w:b/>
        </w:rPr>
        <w:t xml:space="preserve">KQL: </w:t>
      </w:r>
      <w:r>
        <w:t>agent.type : "filebeat" and source.ip : "10.0.0.0/8"</w:t>
      </w:r>
    </w:p>
    <w:p/>
    <w:p>
      <w:r>
        <w:t xml:space="preserve">17) </w:t>
      </w:r>
      <w:r>
        <w:rPr>
          <w:b/>
        </w:rPr>
        <w:t xml:space="preserve">Co robi: </w:t>
      </w:r>
      <w:r>
        <w:t>Tagi zawierające „prod”.</w:t>
      </w:r>
    </w:p>
    <w:p>
      <w:r>
        <w:rPr>
          <w:b/>
        </w:rPr>
        <w:t xml:space="preserve">KQL: </w:t>
      </w:r>
      <w:r>
        <w:t>agent.type : "filebeat" and tags : "prod"</w:t>
      </w:r>
    </w:p>
    <w:p/>
    <w:p>
      <w:r>
        <w:t xml:space="preserve">18) </w:t>
      </w:r>
      <w:r>
        <w:rPr>
          <w:b/>
        </w:rPr>
        <w:t xml:space="preserve">Co robi: </w:t>
      </w:r>
      <w:r>
        <w:t>Logi z kontenerów (container.id).</w:t>
      </w:r>
    </w:p>
    <w:p>
      <w:r>
        <w:rPr>
          <w:b/>
        </w:rPr>
        <w:t xml:space="preserve">KQL: </w:t>
      </w:r>
      <w:r>
        <w:t>agent.type : "filebeat" and container.id : *</w:t>
      </w:r>
    </w:p>
    <w:p/>
    <w:p>
      <w:r>
        <w:t xml:space="preserve">19) </w:t>
      </w:r>
      <w:r>
        <w:rPr>
          <w:b/>
        </w:rPr>
        <w:t xml:space="preserve">Co robi: </w:t>
      </w:r>
      <w:r>
        <w:t>Logi z namespace K8s „default”.</w:t>
      </w:r>
    </w:p>
    <w:p>
      <w:r>
        <w:rPr>
          <w:b/>
        </w:rPr>
        <w:t xml:space="preserve">KQL: </w:t>
      </w:r>
      <w:r>
        <w:t>agent.type : "filebeat" and kubernetes.namespace : "default"</w:t>
      </w:r>
    </w:p>
    <w:p/>
    <w:p>
      <w:r>
        <w:t xml:space="preserve">20) </w:t>
      </w:r>
      <w:r>
        <w:rPr>
          <w:b/>
        </w:rPr>
        <w:t xml:space="preserve">Co robi: </w:t>
      </w:r>
      <w:r>
        <w:t>Logi pochodzące z plików „…\logs\…”.</w:t>
      </w:r>
    </w:p>
    <w:p>
      <w:r>
        <w:rPr>
          <w:b/>
        </w:rPr>
        <w:t xml:space="preserve">KQL: </w:t>
      </w:r>
      <w:r>
        <w:t>agent.type : "filebeat" and log.file.path : "*\\logs\\*"</w:t>
      </w:r>
    </w:p>
    <w:p/>
    <w:p>
      <w:r>
        <w:t xml:space="preserve">21) </w:t>
      </w:r>
      <w:r>
        <w:rPr>
          <w:b/>
        </w:rPr>
        <w:t xml:space="preserve">Co robi: </w:t>
      </w:r>
      <w:r>
        <w:t>Żądania do plików .php.</w:t>
      </w:r>
    </w:p>
    <w:p>
      <w:r>
        <w:rPr>
          <w:b/>
        </w:rPr>
        <w:t xml:space="preserve">KQL: </w:t>
      </w:r>
      <w:r>
        <w:t>agent.type : "filebeat" and url.extension : "php"</w:t>
      </w:r>
    </w:p>
    <w:p/>
    <w:p>
      <w:r>
        <w:t xml:space="preserve">22) </w:t>
      </w:r>
      <w:r>
        <w:rPr>
          <w:b/>
        </w:rPr>
        <w:t xml:space="preserve">Co robi: </w:t>
      </w:r>
      <w:r>
        <w:t>Sukcesy HTTP (2xx–3xx).</w:t>
      </w:r>
    </w:p>
    <w:p>
      <w:r>
        <w:rPr>
          <w:b/>
        </w:rPr>
        <w:t xml:space="preserve">KQL: </w:t>
      </w:r>
      <w:r>
        <w:t>agent.type : "filebeat" and http.response.status_code &gt;= 200 and http.response.status_code &lt; 400</w:t>
      </w:r>
    </w:p>
    <w:p/>
    <w:p>
      <w:r>
        <w:t xml:space="preserve">23) </w:t>
      </w:r>
      <w:r>
        <w:rPr>
          <w:b/>
        </w:rPr>
        <w:t xml:space="preserve">Co robi: </w:t>
      </w:r>
      <w:r>
        <w:t>GeoIP – źródła z Polski.</w:t>
      </w:r>
    </w:p>
    <w:p>
      <w:r>
        <w:rPr>
          <w:b/>
        </w:rPr>
        <w:t xml:space="preserve">KQL: </w:t>
      </w:r>
      <w:r>
        <w:t>agent.type : "filebeat" and source.geo.country_iso_code : "PL"</w:t>
      </w:r>
    </w:p>
    <w:p/>
    <w:p>
      <w:r>
        <w:t xml:space="preserve">24) </w:t>
      </w:r>
      <w:r>
        <w:rPr>
          <w:b/>
        </w:rPr>
        <w:t xml:space="preserve">Co robi: </w:t>
      </w:r>
      <w:r>
        <w:t>User-Agent = Chrome.</w:t>
      </w:r>
    </w:p>
    <w:p>
      <w:r>
        <w:rPr>
          <w:b/>
        </w:rPr>
        <w:t xml:space="preserve">KQL: </w:t>
      </w:r>
      <w:r>
        <w:t>agent.type : "filebeat" and user_agent.name : "Chrome"</w:t>
      </w:r>
    </w:p>
    <w:p/>
    <w:p>
      <w:r>
        <w:t xml:space="preserve">25) </w:t>
      </w:r>
      <w:r>
        <w:rPr>
          <w:b/>
        </w:rPr>
        <w:t xml:space="preserve">Co robi: </w:t>
      </w:r>
      <w:r>
        <w:t>Dane z chmury AWS.</w:t>
      </w:r>
    </w:p>
    <w:p>
      <w:r>
        <w:rPr>
          <w:b/>
        </w:rPr>
        <w:t xml:space="preserve">KQL: </w:t>
      </w:r>
      <w:r>
        <w:t>agent.type : "filebeat" and cloud.provider : "aws"</w:t>
      </w:r>
    </w:p>
    <w:p/>
    <w:p>
      <w:r>
        <w:t xml:space="preserve">26) </w:t>
      </w:r>
      <w:r>
        <w:rPr>
          <w:b/>
        </w:rPr>
        <w:t xml:space="preserve">Co robi: </w:t>
      </w:r>
      <w:r>
        <w:t>Log zawiera event.original.</w:t>
      </w:r>
    </w:p>
    <w:p>
      <w:r>
        <w:rPr>
          <w:b/>
        </w:rPr>
        <w:t xml:space="preserve">KQL: </w:t>
      </w:r>
      <w:r>
        <w:t>agent.type : "filebeat" and event.original : *</w:t>
      </w:r>
    </w:p>
    <w:p/>
    <w:p>
      <w:r>
        <w:t xml:space="preserve">27) </w:t>
      </w:r>
      <w:r>
        <w:rPr>
          <w:b/>
        </w:rPr>
        <w:t xml:space="preserve">Co robi: </w:t>
      </w:r>
      <w:r>
        <w:t>Błędy parsowania/ingestu.</w:t>
      </w:r>
    </w:p>
    <w:p>
      <w:r>
        <w:rPr>
          <w:b/>
        </w:rPr>
        <w:t xml:space="preserve">KQL: </w:t>
      </w:r>
      <w:r>
        <w:t>agent.type : "filebeat" and error.message : *</w:t>
      </w:r>
    </w:p>
    <w:p/>
    <w:p>
      <w:r>
        <w:t xml:space="preserve">28) </w:t>
      </w:r>
      <w:r>
        <w:rPr>
          <w:b/>
        </w:rPr>
        <w:t xml:space="preserve">Co robi: </w:t>
      </w:r>
      <w:r>
        <w:t>Logi Nginx dla ścieżki /health.</w:t>
      </w:r>
    </w:p>
    <w:p>
      <w:r>
        <w:rPr>
          <w:b/>
        </w:rPr>
        <w:t xml:space="preserve">KQL: </w:t>
      </w:r>
      <w:r>
        <w:t>agent.type : "filebeat" and event.dataset : "nginx.access" and url.path : "/health"</w:t>
      </w:r>
    </w:p>
    <w:p/>
    <w:p>
      <w:r>
        <w:t xml:space="preserve">29) </w:t>
      </w:r>
      <w:r>
        <w:rPr>
          <w:b/>
        </w:rPr>
        <w:t xml:space="preserve">Co robi: </w:t>
      </w:r>
      <w:r>
        <w:t>Apache – odpowiedzi 4xx.</w:t>
      </w:r>
    </w:p>
    <w:p>
      <w:r>
        <w:rPr>
          <w:b/>
        </w:rPr>
        <w:t xml:space="preserve">KQL: </w:t>
      </w:r>
      <w:r>
        <w:t>agent.type : "filebeat" and event.dataset : "apache.access" and http.response.status_code &gt;= 400 and http.response.status_code &lt; 500</w:t>
      </w:r>
    </w:p>
    <w:p/>
    <w:p>
      <w:r>
        <w:t xml:space="preserve">30) </w:t>
      </w:r>
      <w:r>
        <w:rPr>
          <w:b/>
        </w:rPr>
        <w:t xml:space="preserve">Co robi: </w:t>
      </w:r>
      <w:r>
        <w:t>IIS – żądania z określonego IP.</w:t>
      </w:r>
    </w:p>
    <w:p>
      <w:r>
        <w:rPr>
          <w:b/>
        </w:rPr>
        <w:t xml:space="preserve">KQL: </w:t>
      </w:r>
      <w:r>
        <w:t>agent.type : "filebeat" and event.dataset : "iis.access" and source.ip : "192.168.1.10"</w:t>
      </w:r>
    </w:p>
    <w:p/>
    <w:p>
      <w:r>
        <w:br w:type="page"/>
      </w:r>
    </w:p>
    <w:p>
      <w:pPr>
        <w:pStyle w:val="Heading1"/>
      </w:pPr>
      <w:r>
        <w:t>Metricbeat (metryki) – 30 przykładów</w:t>
      </w:r>
    </w:p>
    <w:p>
      <w:r>
        <w:t xml:space="preserve">1) </w:t>
      </w:r>
      <w:r>
        <w:rPr>
          <w:b/>
        </w:rPr>
        <w:t xml:space="preserve">Co robi: </w:t>
      </w:r>
      <w:r>
        <w:t>Tylko metryki z Metricbeat.</w:t>
      </w:r>
    </w:p>
    <w:p>
      <w:r>
        <w:rPr>
          <w:b/>
        </w:rPr>
        <w:t xml:space="preserve">KQL: </w:t>
      </w:r>
      <w:r>
        <w:t>agent.type : "metricbeat"</w:t>
      </w:r>
    </w:p>
    <w:p/>
    <w:p>
      <w:r>
        <w:t xml:space="preserve">2) </w:t>
      </w:r>
      <w:r>
        <w:rPr>
          <w:b/>
        </w:rPr>
        <w:t xml:space="preserve">Co robi: </w:t>
      </w:r>
      <w:r>
        <w:t>CPU &gt; 90% (znormalizowane).</w:t>
      </w:r>
    </w:p>
    <w:p>
      <w:r>
        <w:rPr>
          <w:b/>
        </w:rPr>
        <w:t xml:space="preserve">KQL: </w:t>
      </w:r>
      <w:r>
        <w:t>agent.type : "metricbeat" and event.dataset : "system.cpu" and system.cpu.total.norm.pct &gt; 0.9</w:t>
      </w:r>
    </w:p>
    <w:p/>
    <w:p>
      <w:r>
        <w:t xml:space="preserve">3) </w:t>
      </w:r>
      <w:r>
        <w:rPr>
          <w:b/>
        </w:rPr>
        <w:t xml:space="preserve">Co robi: </w:t>
      </w:r>
      <w:r>
        <w:t>RAM &gt; 90%.</w:t>
      </w:r>
    </w:p>
    <w:p>
      <w:r>
        <w:rPr>
          <w:b/>
        </w:rPr>
        <w:t xml:space="preserve">KQL: </w:t>
      </w:r>
      <w:r>
        <w:t>agent.type : "metricbeat" and event.dataset : "system.memory" and system.memory.actual.used.pct &gt; 0.9</w:t>
      </w:r>
    </w:p>
    <w:p/>
    <w:p>
      <w:r>
        <w:t xml:space="preserve">4) </w:t>
      </w:r>
      <w:r>
        <w:rPr>
          <w:b/>
        </w:rPr>
        <w:t xml:space="preserve">Co robi: </w:t>
      </w:r>
      <w:r>
        <w:t>Load1 &gt; 2 na Linuksach.</w:t>
      </w:r>
    </w:p>
    <w:p>
      <w:r>
        <w:rPr>
          <w:b/>
        </w:rPr>
        <w:t xml:space="preserve">KQL: </w:t>
      </w:r>
      <w:r>
        <w:t>agent.type : "metricbeat" and event.dataset : "system.load" and system.load.1 &gt; 2 and host.os.type : "linux"</w:t>
      </w:r>
    </w:p>
    <w:p/>
    <w:p>
      <w:r>
        <w:t xml:space="preserve">5) </w:t>
      </w:r>
      <w:r>
        <w:rPr>
          <w:b/>
        </w:rPr>
        <w:t xml:space="preserve">Co robi: </w:t>
      </w:r>
      <w:r>
        <w:t>Dyski &gt; 80% zajętości (nie tmpfs).</w:t>
      </w:r>
    </w:p>
    <w:p>
      <w:r>
        <w:rPr>
          <w:b/>
        </w:rPr>
        <w:t xml:space="preserve">KQL: </w:t>
      </w:r>
      <w:r>
        <w:t>agent.type : "metricbeat" and event.dataset : "system.filesystem" and system.filesystem.used.pct &gt; 0.8 and system.filesystem.type != "tmpfs"</w:t>
      </w:r>
    </w:p>
    <w:p/>
    <w:p>
      <w:r>
        <w:t xml:space="preserve">6) </w:t>
      </w:r>
      <w:r>
        <w:rPr>
          <w:b/>
        </w:rPr>
        <w:t xml:space="preserve">Co robi: </w:t>
      </w:r>
      <w:r>
        <w:t>Inody &gt; 80%.</w:t>
      </w:r>
    </w:p>
    <w:p>
      <w:r>
        <w:rPr>
          <w:b/>
        </w:rPr>
        <w:t xml:space="preserve">KQL: </w:t>
      </w:r>
      <w:r>
        <w:t>agent.type : "metricbeat" and event.dataset : "system.filesystem" and system.filesystem.inodes.used.pct &gt; 0.8</w:t>
      </w:r>
    </w:p>
    <w:p/>
    <w:p>
      <w:r>
        <w:t xml:space="preserve">7) </w:t>
      </w:r>
      <w:r>
        <w:rPr>
          <w:b/>
        </w:rPr>
        <w:t xml:space="preserve">Co robi: </w:t>
      </w:r>
      <w:r>
        <w:t>Wejściowy ruch na interfejsie &gt; 10 MB.</w:t>
      </w:r>
    </w:p>
    <w:p>
      <w:r>
        <w:rPr>
          <w:b/>
        </w:rPr>
        <w:t xml:space="preserve">KQL: </w:t>
      </w:r>
      <w:r>
        <w:t>agent.type : "metricbeat" and event.dataset : "system.network" and system.network.in.bytes &gt; 10000000</w:t>
      </w:r>
    </w:p>
    <w:p/>
    <w:p>
      <w:r>
        <w:t xml:space="preserve">8) </w:t>
      </w:r>
      <w:r>
        <w:rPr>
          <w:b/>
        </w:rPr>
        <w:t xml:space="preserve">Co robi: </w:t>
      </w:r>
      <w:r>
        <w:t>Straty pakietów na interfejsie.</w:t>
      </w:r>
    </w:p>
    <w:p>
      <w:r>
        <w:rPr>
          <w:b/>
        </w:rPr>
        <w:t xml:space="preserve">KQL: </w:t>
      </w:r>
      <w:r>
        <w:t>agent.type : "metricbeat" and event.dataset : "system.network" and (system.network.in.dropped &gt; 0 or system.network.out.dropped &gt; 0)</w:t>
      </w:r>
    </w:p>
    <w:p/>
    <w:p>
      <w:r>
        <w:t xml:space="preserve">9) </w:t>
      </w:r>
      <w:r>
        <w:rPr>
          <w:b/>
        </w:rPr>
        <w:t xml:space="preserve">Co robi: </w:t>
      </w:r>
      <w:r>
        <w:t>Procesy dotnet z wysokim CPU.</w:t>
      </w:r>
    </w:p>
    <w:p>
      <w:r>
        <w:rPr>
          <w:b/>
        </w:rPr>
        <w:t xml:space="preserve">KQL: </w:t>
      </w:r>
      <w:r>
        <w:t>agent.type : "metricbeat" and event.dataset : "system.process" and process.name : "dotnet" and process.cpu.total.pct &gt; 0.5</w:t>
      </w:r>
    </w:p>
    <w:p/>
    <w:p>
      <w:r>
        <w:t xml:space="preserve">10) </w:t>
      </w:r>
      <w:r>
        <w:rPr>
          <w:b/>
        </w:rPr>
        <w:t xml:space="preserve">Co robi: </w:t>
      </w:r>
      <w:r>
        <w:t>Liczba procesów &gt; 300.</w:t>
      </w:r>
    </w:p>
    <w:p>
      <w:r>
        <w:rPr>
          <w:b/>
        </w:rPr>
        <w:t xml:space="preserve">KQL: </w:t>
      </w:r>
      <w:r>
        <w:t>agent.type : "metricbeat" and event.dataset : "system.process_summary" and system.process.summary.total &gt; 300</w:t>
      </w:r>
    </w:p>
    <w:p/>
    <w:p>
      <w:r>
        <w:t xml:space="preserve">11) </w:t>
      </w:r>
      <w:r>
        <w:rPr>
          <w:b/>
        </w:rPr>
        <w:t xml:space="preserve">Co robi: </w:t>
      </w:r>
      <w:r>
        <w:t>Uptime hosta &gt; 7 dni.</w:t>
      </w:r>
    </w:p>
    <w:p>
      <w:r>
        <w:rPr>
          <w:b/>
        </w:rPr>
        <w:t xml:space="preserve">KQL: </w:t>
      </w:r>
      <w:r>
        <w:t>agent.type : "metricbeat" and event.dataset : "system.uptime" and system.uptime.duration.ms &gt; 604800000</w:t>
      </w:r>
    </w:p>
    <w:p/>
    <w:p>
      <w:r>
        <w:t xml:space="preserve">12) </w:t>
      </w:r>
      <w:r>
        <w:rPr>
          <w:b/>
        </w:rPr>
        <w:t xml:space="preserve">Co robi: </w:t>
      </w:r>
      <w:r>
        <w:t>Mount C:\ ma wolnego &lt; 10%.</w:t>
      </w:r>
    </w:p>
    <w:p>
      <w:r>
        <w:rPr>
          <w:b/>
        </w:rPr>
        <w:t xml:space="preserve">KQL: </w:t>
      </w:r>
      <w:r>
        <w:t>agent.type : "metricbeat" and event.dataset : "system.filesystem" and system.filesystem.mount_point : "C:\" and system.filesystem.available.pct &lt; 0.10</w:t>
      </w:r>
    </w:p>
    <w:p/>
    <w:p>
      <w:r>
        <w:t xml:space="preserve">13) </w:t>
      </w:r>
      <w:r>
        <w:rPr>
          <w:b/>
        </w:rPr>
        <w:t xml:space="preserve">Co robi: </w:t>
      </w:r>
      <w:r>
        <w:t>CPU „system” &gt; 30% na hostach db-*.</w:t>
      </w:r>
    </w:p>
    <w:p>
      <w:r>
        <w:rPr>
          <w:b/>
        </w:rPr>
        <w:t xml:space="preserve">KQL: </w:t>
      </w:r>
      <w:r>
        <w:t>agent.type : "metricbeat" and event.dataset : "system.cpu" and host.name : "db-*" and system.cpu.system.pct &gt; 0.3</w:t>
      </w:r>
    </w:p>
    <w:p/>
    <w:p>
      <w:r>
        <w:t xml:space="preserve">14) </w:t>
      </w:r>
      <w:r>
        <w:rPr>
          <w:b/>
        </w:rPr>
        <w:t xml:space="preserve">Co robi: </w:t>
      </w:r>
      <w:r>
        <w:t>Liczba rdzeni CPU &gt;= 8.</w:t>
      </w:r>
    </w:p>
    <w:p>
      <w:r>
        <w:rPr>
          <w:b/>
        </w:rPr>
        <w:t xml:space="preserve">KQL: </w:t>
      </w:r>
      <w:r>
        <w:t>agent.type : "metricbeat" and event.dataset : "system.cpu" and system.cpu.cores &gt;= 8</w:t>
      </w:r>
    </w:p>
    <w:p/>
    <w:p>
      <w:r>
        <w:t xml:space="preserve">15) </w:t>
      </w:r>
      <w:r>
        <w:rPr>
          <w:b/>
        </w:rPr>
        <w:t xml:space="preserve">Co robi: </w:t>
      </w:r>
      <w:r>
        <w:t>Windowsowe hosty z małą wolną pamięcią.</w:t>
      </w:r>
    </w:p>
    <w:p>
      <w:r>
        <w:rPr>
          <w:b/>
        </w:rPr>
        <w:t xml:space="preserve">KQL: </w:t>
      </w:r>
      <w:r>
        <w:t>agent.type : "metricbeat" and host.os.type : "windows" and event.dataset : "system.memory" and system.memory.free &lt; 2147483648</w:t>
      </w:r>
    </w:p>
    <w:p/>
    <w:p>
      <w:r>
        <w:t xml:space="preserve">16) </w:t>
      </w:r>
      <w:r>
        <w:rPr>
          <w:b/>
        </w:rPr>
        <w:t xml:space="preserve">Co robi: </w:t>
      </w:r>
      <w:r>
        <w:t>Swap &gt; 50%.</w:t>
      </w:r>
    </w:p>
    <w:p>
      <w:r>
        <w:rPr>
          <w:b/>
        </w:rPr>
        <w:t xml:space="preserve">KQL: </w:t>
      </w:r>
      <w:r>
        <w:t>agent.type : "metricbeat" and event.dataset : "system.memory" and system.memory.swap.used.pct &gt; 0.5</w:t>
      </w:r>
    </w:p>
    <w:p/>
    <w:p>
      <w:r>
        <w:t xml:space="preserve">17) </w:t>
      </w:r>
      <w:r>
        <w:rPr>
          <w:b/>
        </w:rPr>
        <w:t xml:space="preserve">Co robi: </w:t>
      </w:r>
      <w:r>
        <w:t>Duże opóźnienia dysku (read).</w:t>
      </w:r>
    </w:p>
    <w:p>
      <w:r>
        <w:rPr>
          <w:b/>
        </w:rPr>
        <w:t xml:space="preserve">KQL: </w:t>
      </w:r>
      <w:r>
        <w:t>agent.type : "metricbeat" and event.dataset : "system.diskio" and system.diskio.read.time &gt; 500</w:t>
      </w:r>
    </w:p>
    <w:p/>
    <w:p>
      <w:r>
        <w:t xml:space="preserve">18) </w:t>
      </w:r>
      <w:r>
        <w:rPr>
          <w:b/>
        </w:rPr>
        <w:t xml:space="preserve">Co robi: </w:t>
      </w:r>
      <w:r>
        <w:t>Duży zapis na dysk (bytes).</w:t>
      </w:r>
    </w:p>
    <w:p>
      <w:r>
        <w:rPr>
          <w:b/>
        </w:rPr>
        <w:t xml:space="preserve">KQL: </w:t>
      </w:r>
      <w:r>
        <w:t>agent.type : "metricbeat" and event.dataset : "system.diskio" and system.diskio.write.bytes &gt; 52428800</w:t>
      </w:r>
    </w:p>
    <w:p/>
    <w:p>
      <w:r>
        <w:t xml:space="preserve">19) </w:t>
      </w:r>
      <w:r>
        <w:rPr>
          <w:b/>
        </w:rPr>
        <w:t xml:space="preserve">Co robi: </w:t>
      </w:r>
      <w:r>
        <w:t>Interfejs „Ethernet” – wysoki OUT.</w:t>
      </w:r>
    </w:p>
    <w:p>
      <w:r>
        <w:rPr>
          <w:b/>
        </w:rPr>
        <w:t xml:space="preserve">KQL: </w:t>
      </w:r>
      <w:r>
        <w:t>agent.type : "metricbeat" and event.dataset : "system.network" and system.network.name : "Ethernet" and system.network.out.bytes &gt; 10000000</w:t>
      </w:r>
    </w:p>
    <w:p/>
    <w:p>
      <w:r>
        <w:t xml:space="preserve">20) </w:t>
      </w:r>
      <w:r>
        <w:rPr>
          <w:b/>
        </w:rPr>
        <w:t xml:space="preserve">Co robi: </w:t>
      </w:r>
      <w:r>
        <w:t>Usługi w stanie „stopped”.</w:t>
      </w:r>
    </w:p>
    <w:p>
      <w:r>
        <w:rPr>
          <w:b/>
        </w:rPr>
        <w:t xml:space="preserve">KQL: </w:t>
      </w:r>
      <w:r>
        <w:t>agent.type : "metricbeat" and event.dataset : "system.service" and system.service.state : "stopped"</w:t>
      </w:r>
    </w:p>
    <w:p/>
    <w:p>
      <w:r>
        <w:t xml:space="preserve">21) </w:t>
      </w:r>
      <w:r>
        <w:rPr>
          <w:b/>
        </w:rPr>
        <w:t xml:space="preserve">Co robi: </w:t>
      </w:r>
      <w:r>
        <w:t>Hosty w AWS.</w:t>
      </w:r>
    </w:p>
    <w:p>
      <w:r>
        <w:rPr>
          <w:b/>
        </w:rPr>
        <w:t xml:space="preserve">KQL: </w:t>
      </w:r>
      <w:r>
        <w:t>agent.type : "metricbeat" and cloud.provider : "aws"</w:t>
      </w:r>
    </w:p>
    <w:p/>
    <w:p>
      <w:r>
        <w:t xml:space="preserve">22) </w:t>
      </w:r>
      <w:r>
        <w:rPr>
          <w:b/>
        </w:rPr>
        <w:t xml:space="preserve">Co robi: </w:t>
      </w:r>
      <w:r>
        <w:t>Hosty architektury x86_64.</w:t>
      </w:r>
    </w:p>
    <w:p>
      <w:r>
        <w:rPr>
          <w:b/>
        </w:rPr>
        <w:t xml:space="preserve">KQL: </w:t>
      </w:r>
      <w:r>
        <w:t>agent.type : "metricbeat" and host.architecture : "x86_64"</w:t>
      </w:r>
    </w:p>
    <w:p/>
    <w:p>
      <w:r>
        <w:t xml:space="preserve">23) </w:t>
      </w:r>
      <w:r>
        <w:rPr>
          <w:b/>
        </w:rPr>
        <w:t xml:space="preserve">Co robi: </w:t>
      </w:r>
      <w:r>
        <w:t>Średni load5 &gt; 1.</w:t>
      </w:r>
    </w:p>
    <w:p>
      <w:r>
        <w:rPr>
          <w:b/>
        </w:rPr>
        <w:t xml:space="preserve">KQL: </w:t>
      </w:r>
      <w:r>
        <w:t>agent.type : "metricbeat" and event.dataset : "system.load" and system.load.5 &gt; 1</w:t>
      </w:r>
    </w:p>
    <w:p/>
    <w:p>
      <w:r>
        <w:t xml:space="preserve">24) </w:t>
      </w:r>
      <w:r>
        <w:rPr>
          <w:b/>
        </w:rPr>
        <w:t xml:space="preserve">Co robi: </w:t>
      </w:r>
      <w:r>
        <w:t>Load15 &gt; 0.8 i CPU &gt; 70%.</w:t>
      </w:r>
    </w:p>
    <w:p>
      <w:r>
        <w:rPr>
          <w:b/>
        </w:rPr>
        <w:t xml:space="preserve">KQL: </w:t>
      </w:r>
      <w:r>
        <w:t>agent.type : "metricbeat" and event.dataset : "system.load" and system.load.15 &gt; 0.8 and system.cpu.total.norm.pct &gt; 0.7</w:t>
      </w:r>
    </w:p>
    <w:p/>
    <w:p>
      <w:r>
        <w:t xml:space="preserve">25) </w:t>
      </w:r>
      <w:r>
        <w:rPr>
          <w:b/>
        </w:rPr>
        <w:t xml:space="preserve">Co robi: </w:t>
      </w:r>
      <w:r>
        <w:t>Partycje tylko typu „ext4”.</w:t>
      </w:r>
    </w:p>
    <w:p>
      <w:r>
        <w:rPr>
          <w:b/>
        </w:rPr>
        <w:t xml:space="preserve">KQL: </w:t>
      </w:r>
      <w:r>
        <w:t>agent.type : "metricbeat" and event.dataset : "system.filesystem" and system.filesystem.type : "ext4"</w:t>
      </w:r>
    </w:p>
    <w:p/>
    <w:p>
      <w:r>
        <w:t xml:space="preserve">26) </w:t>
      </w:r>
      <w:r>
        <w:rPr>
          <w:b/>
        </w:rPr>
        <w:t xml:space="preserve">Co robi: </w:t>
      </w:r>
      <w:r>
        <w:t>Hosty Linux z uptime &lt; 1h (niedawny restart).</w:t>
      </w:r>
    </w:p>
    <w:p>
      <w:r>
        <w:rPr>
          <w:b/>
        </w:rPr>
        <w:t xml:space="preserve">KQL: </w:t>
      </w:r>
      <w:r>
        <w:t>agent.type : "metricbeat" and host.os.type : "linux" and system.uptime.duration.ms &lt; 3600000</w:t>
      </w:r>
    </w:p>
    <w:p/>
    <w:p>
      <w:r>
        <w:t xml:space="preserve">27) </w:t>
      </w:r>
      <w:r>
        <w:rPr>
          <w:b/>
        </w:rPr>
        <w:t xml:space="preserve">Co robi: </w:t>
      </w:r>
      <w:r>
        <w:t>Najcięższe procesy Java.</w:t>
      </w:r>
    </w:p>
    <w:p>
      <w:r>
        <w:rPr>
          <w:b/>
        </w:rPr>
        <w:t xml:space="preserve">KQL: </w:t>
      </w:r>
      <w:r>
        <w:t>agent.type : "metricbeat" and event.dataset : "system.process" and process.name : "java" and (process.cpu.total.pct &gt; 0.4 or process.memory.rss.bytes &gt; 1073741824)</w:t>
      </w:r>
    </w:p>
    <w:p/>
    <w:p>
      <w:r>
        <w:t xml:space="preserve">28) </w:t>
      </w:r>
      <w:r>
        <w:rPr>
          <w:b/>
        </w:rPr>
        <w:t xml:space="preserve">Co robi: </w:t>
      </w:r>
      <w:r>
        <w:t>Hosty bez swapu (0 bajtów).</w:t>
      </w:r>
    </w:p>
    <w:p>
      <w:r>
        <w:rPr>
          <w:b/>
        </w:rPr>
        <w:t xml:space="preserve">KQL: </w:t>
      </w:r>
      <w:r>
        <w:t>agent.type : "metricbeat" and event.dataset : "system.memory" and system.memory.swap.total : 0</w:t>
      </w:r>
    </w:p>
    <w:p/>
    <w:p>
      <w:r>
        <w:t xml:space="preserve">29) </w:t>
      </w:r>
      <w:r>
        <w:rPr>
          <w:b/>
        </w:rPr>
        <w:t xml:space="preserve">Co robi: </w:t>
      </w:r>
      <w:r>
        <w:t>Liczba socketów (sumarycznie) &gt; 5000.</w:t>
      </w:r>
    </w:p>
    <w:p>
      <w:r>
        <w:rPr>
          <w:b/>
        </w:rPr>
        <w:t xml:space="preserve">KQL: </w:t>
      </w:r>
      <w:r>
        <w:t>agent.type : "metricbeat" and event.dataset : "system.socket_summary" and system.socket.summary.all.count &gt; 5000</w:t>
      </w:r>
    </w:p>
    <w:p/>
    <w:p>
      <w:r>
        <w:t xml:space="preserve">30) </w:t>
      </w:r>
      <w:r>
        <w:rPr>
          <w:b/>
        </w:rPr>
        <w:t xml:space="preserve">Co robi: </w:t>
      </w:r>
      <w:r>
        <w:t>Interfejsy nazwane „eth*”.</w:t>
      </w:r>
    </w:p>
    <w:p>
      <w:r>
        <w:rPr>
          <w:b/>
        </w:rPr>
        <w:t xml:space="preserve">KQL: </w:t>
      </w:r>
      <w:r>
        <w:t>agent.type : "metricbeat" and event.dataset : "system.network" and system.network.name : "eth*"</w:t>
      </w:r>
    </w:p>
    <w:p/>
    <w:p>
      <w:r>
        <w:br w:type="page"/>
      </w:r>
    </w:p>
    <w:p>
      <w:pPr>
        <w:pStyle w:val="Heading1"/>
      </w:pPr>
      <w:r>
        <w:t>Winlogbeat (Windows/Sysmon/PowerShell) – 30 przykładów</w:t>
      </w:r>
    </w:p>
    <w:p>
      <w:r>
        <w:t xml:space="preserve">1) </w:t>
      </w:r>
      <w:r>
        <w:rPr>
          <w:b/>
        </w:rPr>
        <w:t xml:space="preserve">Co robi: </w:t>
      </w:r>
      <w:r>
        <w:t>Dane tylko z Winlogbeat.</w:t>
      </w:r>
    </w:p>
    <w:p>
      <w:r>
        <w:rPr>
          <w:b/>
        </w:rPr>
        <w:t xml:space="preserve">KQL: </w:t>
      </w:r>
      <w:r>
        <w:t>agent.type : "winlogbeat"</w:t>
      </w:r>
    </w:p>
    <w:p/>
    <w:p>
      <w:r>
        <w:t xml:space="preserve">2) </w:t>
      </w:r>
      <w:r>
        <w:rPr>
          <w:b/>
        </w:rPr>
        <w:t xml:space="preserve">Co robi: </w:t>
      </w:r>
      <w:r>
        <w:t>Nieudane logowania (Security 4625).</w:t>
      </w:r>
    </w:p>
    <w:p>
      <w:r>
        <w:rPr>
          <w:b/>
        </w:rPr>
        <w:t xml:space="preserve">KQL: </w:t>
      </w:r>
      <w:r>
        <w:t>agent.type : "winlogbeat" and event.dataset : "windows.security" and event.code : 4625</w:t>
      </w:r>
    </w:p>
    <w:p/>
    <w:p>
      <w:r>
        <w:t xml:space="preserve">3) </w:t>
      </w:r>
      <w:r>
        <w:rPr>
          <w:b/>
        </w:rPr>
        <w:t xml:space="preserve">Co robi: </w:t>
      </w:r>
      <w:r>
        <w:t>Udane logowania typu 10 (zdalne).</w:t>
      </w:r>
    </w:p>
    <w:p>
      <w:r>
        <w:rPr>
          <w:b/>
        </w:rPr>
        <w:t xml:space="preserve">KQL: </w:t>
      </w:r>
      <w:r>
        <w:t>agent.type : "winlogbeat" and event.dataset : "windows.security" and event.code : 4624 and winlog.event_data.LogonType : "10"</w:t>
      </w:r>
    </w:p>
    <w:p/>
    <w:p>
      <w:r>
        <w:t xml:space="preserve">4) </w:t>
      </w:r>
      <w:r>
        <w:rPr>
          <w:b/>
        </w:rPr>
        <w:t xml:space="preserve">Co robi: </w:t>
      </w:r>
      <w:r>
        <w:t>Przydział uprawnień specjalnych (4672).</w:t>
      </w:r>
    </w:p>
    <w:p>
      <w:r>
        <w:rPr>
          <w:b/>
        </w:rPr>
        <w:t xml:space="preserve">KQL: </w:t>
      </w:r>
      <w:r>
        <w:t>agent.type : "winlogbeat" and event.dataset : "windows.security" and event.code : 4672</w:t>
      </w:r>
    </w:p>
    <w:p/>
    <w:p>
      <w:r>
        <w:t xml:space="preserve">5) </w:t>
      </w:r>
      <w:r>
        <w:rPr>
          <w:b/>
        </w:rPr>
        <w:t xml:space="preserve">Co robi: </w:t>
      </w:r>
      <w:r>
        <w:t>Utworzenie konta (4720).</w:t>
      </w:r>
    </w:p>
    <w:p>
      <w:r>
        <w:rPr>
          <w:b/>
        </w:rPr>
        <w:t xml:space="preserve">KQL: </w:t>
      </w:r>
      <w:r>
        <w:t>agent.type : "winlogbeat" and event.dataset : "windows.security" and event.code : 4720</w:t>
      </w:r>
    </w:p>
    <w:p/>
    <w:p>
      <w:r>
        <w:t xml:space="preserve">6) </w:t>
      </w:r>
      <w:r>
        <w:rPr>
          <w:b/>
        </w:rPr>
        <w:t xml:space="preserve">Co robi: </w:t>
      </w:r>
      <w:r>
        <w:t>Usunięcie konta (4726).</w:t>
      </w:r>
    </w:p>
    <w:p>
      <w:r>
        <w:rPr>
          <w:b/>
        </w:rPr>
        <w:t xml:space="preserve">KQL: </w:t>
      </w:r>
      <w:r>
        <w:t>agent.type : "winlogbeat" and event.dataset : "windows.security" and event.code : 4726</w:t>
      </w:r>
    </w:p>
    <w:p/>
    <w:p>
      <w:r>
        <w:t xml:space="preserve">7) </w:t>
      </w:r>
      <w:r>
        <w:rPr>
          <w:b/>
        </w:rPr>
        <w:t xml:space="preserve">Co robi: </w:t>
      </w:r>
      <w:r>
        <w:t>Dodanie do lokalnej grupy (4732).</w:t>
      </w:r>
    </w:p>
    <w:p>
      <w:r>
        <w:rPr>
          <w:b/>
        </w:rPr>
        <w:t xml:space="preserve">KQL: </w:t>
      </w:r>
      <w:r>
        <w:t>agent.type : "winlogbeat" and event.dataset : "windows.security" and event.code : 4732</w:t>
      </w:r>
    </w:p>
    <w:p/>
    <w:p>
      <w:r>
        <w:t xml:space="preserve">8) </w:t>
      </w:r>
      <w:r>
        <w:rPr>
          <w:b/>
        </w:rPr>
        <w:t xml:space="preserve">Co robi: </w:t>
      </w:r>
      <w:r>
        <w:t>Logon z jawnymi poświadczeniami (4648).</w:t>
      </w:r>
    </w:p>
    <w:p>
      <w:r>
        <w:rPr>
          <w:b/>
        </w:rPr>
        <w:t xml:space="preserve">KQL: </w:t>
      </w:r>
      <w:r>
        <w:t>agent.type : "winlogbeat" and event.dataset : "windows.security" and event.code : 4648</w:t>
      </w:r>
    </w:p>
    <w:p/>
    <w:p>
      <w:r>
        <w:t xml:space="preserve">9) </w:t>
      </w:r>
      <w:r>
        <w:rPr>
          <w:b/>
        </w:rPr>
        <w:t xml:space="preserve">Co robi: </w:t>
      </w:r>
      <w:r>
        <w:t>Wyczyszczenie dziennika audytu (1102).</w:t>
      </w:r>
    </w:p>
    <w:p>
      <w:r>
        <w:rPr>
          <w:b/>
        </w:rPr>
        <w:t xml:space="preserve">KQL: </w:t>
      </w:r>
      <w:r>
        <w:t>agent.type : "winlogbeat" and event.dataset : "windows.security" and event.code : 1102</w:t>
      </w:r>
    </w:p>
    <w:p/>
    <w:p>
      <w:r>
        <w:t xml:space="preserve">10) </w:t>
      </w:r>
      <w:r>
        <w:rPr>
          <w:b/>
        </w:rPr>
        <w:t xml:space="preserve">Co robi: </w:t>
      </w:r>
      <w:r>
        <w:t>Utworzenie procesu – Sysmon EID 1.</w:t>
      </w:r>
    </w:p>
    <w:p>
      <w:r>
        <w:rPr>
          <w:b/>
        </w:rPr>
        <w:t xml:space="preserve">KQL: </w:t>
      </w:r>
      <w:r>
        <w:t>agent.type : "winlogbeat" and event.dataset : "windows.sysmon" and event.code : 1</w:t>
      </w:r>
    </w:p>
    <w:p/>
    <w:p>
      <w:r>
        <w:t xml:space="preserve">11) </w:t>
      </w:r>
      <w:r>
        <w:rPr>
          <w:b/>
        </w:rPr>
        <w:t xml:space="preserve">Co robi: </w:t>
      </w:r>
      <w:r>
        <w:t>Połączenia sieciowe – Sysmon EID 3.</w:t>
      </w:r>
    </w:p>
    <w:p>
      <w:r>
        <w:rPr>
          <w:b/>
        </w:rPr>
        <w:t xml:space="preserve">KQL: </w:t>
      </w:r>
      <w:r>
        <w:t>agent.type : "winlogbeat" and event.dataset : "windows.sysmon" and event.code : 3</w:t>
      </w:r>
    </w:p>
    <w:p/>
    <w:p>
      <w:r>
        <w:t xml:space="preserve">12) </w:t>
      </w:r>
      <w:r>
        <w:rPr>
          <w:b/>
        </w:rPr>
        <w:t xml:space="preserve">Co robi: </w:t>
      </w:r>
      <w:r>
        <w:t>Ładowanie bibliotek – Sysmon EID 7.</w:t>
      </w:r>
    </w:p>
    <w:p>
      <w:r>
        <w:rPr>
          <w:b/>
        </w:rPr>
        <w:t xml:space="preserve">KQL: </w:t>
      </w:r>
      <w:r>
        <w:t>agent.type : "winlogbeat" and event.dataset : "windows.sysmon" and event.code : 7</w:t>
      </w:r>
    </w:p>
    <w:p/>
    <w:p>
      <w:r>
        <w:t xml:space="preserve">13) </w:t>
      </w:r>
      <w:r>
        <w:rPr>
          <w:b/>
        </w:rPr>
        <w:t xml:space="preserve">Co robi: </w:t>
      </w:r>
      <w:r>
        <w:t>Dostęp do procesu – Sysmon EID 10.</w:t>
      </w:r>
    </w:p>
    <w:p>
      <w:r>
        <w:rPr>
          <w:b/>
        </w:rPr>
        <w:t xml:space="preserve">KQL: </w:t>
      </w:r>
      <w:r>
        <w:t>agent.type : "winlogbeat" and event.dataset : "windows.sysmon" and event.code : 10</w:t>
      </w:r>
    </w:p>
    <w:p/>
    <w:p>
      <w:r>
        <w:t xml:space="preserve">14) </w:t>
      </w:r>
      <w:r>
        <w:rPr>
          <w:b/>
        </w:rPr>
        <w:t xml:space="preserve">Co robi: </w:t>
      </w:r>
      <w:r>
        <w:t>Tworzenie pliku – Sysmon EID 11.</w:t>
      </w:r>
    </w:p>
    <w:p>
      <w:r>
        <w:rPr>
          <w:b/>
        </w:rPr>
        <w:t xml:space="preserve">KQL: </w:t>
      </w:r>
      <w:r>
        <w:t>agent.type : "winlogbeat" and event.dataset : "windows.sysmon" and event.code : 11</w:t>
      </w:r>
    </w:p>
    <w:p/>
    <w:p>
      <w:r>
        <w:t xml:space="preserve">15) </w:t>
      </w:r>
      <w:r>
        <w:rPr>
          <w:b/>
        </w:rPr>
        <w:t xml:space="preserve">Co robi: </w:t>
      </w:r>
      <w:r>
        <w:t>Zdarzenia rejestru – Sysmon EID 12/13/14.</w:t>
      </w:r>
    </w:p>
    <w:p>
      <w:r>
        <w:rPr>
          <w:b/>
        </w:rPr>
        <w:t xml:space="preserve">KQL: </w:t>
      </w:r>
      <w:r>
        <w:t>agent.type : "winlogbeat" and event.dataset : "windows.sysmon" and event.code : (12 or 13 or 14)</w:t>
      </w:r>
    </w:p>
    <w:p/>
    <w:p>
      <w:r>
        <w:t xml:space="preserve">16) </w:t>
      </w:r>
      <w:r>
        <w:rPr>
          <w:b/>
        </w:rPr>
        <w:t xml:space="preserve">Co robi: </w:t>
      </w:r>
      <w:r>
        <w:t>DNS query – Sysmon EID 22.</w:t>
      </w:r>
    </w:p>
    <w:p>
      <w:r>
        <w:rPr>
          <w:b/>
        </w:rPr>
        <w:t xml:space="preserve">KQL: </w:t>
      </w:r>
      <w:r>
        <w:t>agent.type : "winlogbeat" and event.dataset : "windows.sysmon" and event.code : 22</w:t>
      </w:r>
    </w:p>
    <w:p/>
    <w:p>
      <w:r>
        <w:t xml:space="preserve">17) </w:t>
      </w:r>
      <w:r>
        <w:rPr>
          <w:b/>
        </w:rPr>
        <w:t xml:space="preserve">Co robi: </w:t>
      </w:r>
      <w:r>
        <w:t>Uruchomienia PowerShell (kanał PS).</w:t>
      </w:r>
    </w:p>
    <w:p>
      <w:r>
        <w:rPr>
          <w:b/>
        </w:rPr>
        <w:t xml:space="preserve">KQL: </w:t>
      </w:r>
      <w:r>
        <w:t>agent.type : "winlogbeat" and event.dataset : "windows.powershell"</w:t>
      </w:r>
    </w:p>
    <w:p/>
    <w:p>
      <w:r>
        <w:t xml:space="preserve">18) </w:t>
      </w:r>
      <w:r>
        <w:rPr>
          <w:b/>
        </w:rPr>
        <w:t xml:space="preserve">Co robi: </w:t>
      </w:r>
      <w:r>
        <w:t>PowerShell – ScriptBlock z frazą „Invoke-WebRequest”.</w:t>
      </w:r>
    </w:p>
    <w:p>
      <w:r>
        <w:rPr>
          <w:b/>
        </w:rPr>
        <w:t xml:space="preserve">KQL: </w:t>
      </w:r>
      <w:r>
        <w:t>agent.type : "winlogbeat" and event.dataset : "windows.powershell" and winlog.event_data.ScriptBlockText : "*Invoke-WebRequest*"</w:t>
      </w:r>
    </w:p>
    <w:p/>
    <w:p>
      <w:r>
        <w:t xml:space="preserve">19) </w:t>
      </w:r>
      <w:r>
        <w:rPr>
          <w:b/>
        </w:rPr>
        <w:t xml:space="preserve">Co robi: </w:t>
      </w:r>
      <w:r>
        <w:t>Instalacja nowej usługi (System 7045).</w:t>
      </w:r>
    </w:p>
    <w:p>
      <w:r>
        <w:rPr>
          <w:b/>
        </w:rPr>
        <w:t xml:space="preserve">KQL: </w:t>
      </w:r>
      <w:r>
        <w:t>agent.type : "winlogbeat" and event.dataset : "windows.system" and event.code : 7045</w:t>
      </w:r>
    </w:p>
    <w:p/>
    <w:p>
      <w:r>
        <w:t xml:space="preserve">20) </w:t>
      </w:r>
      <w:r>
        <w:rPr>
          <w:b/>
        </w:rPr>
        <w:t xml:space="preserve">Co robi: </w:t>
      </w:r>
      <w:r>
        <w:t>Zmiana stanu usługi (System 7036).</w:t>
      </w:r>
    </w:p>
    <w:p>
      <w:r>
        <w:rPr>
          <w:b/>
        </w:rPr>
        <w:t xml:space="preserve">KQL: </w:t>
      </w:r>
      <w:r>
        <w:t>agent.type : "winlogbeat" and event.dataset : "windows.system" and event.code : 7036</w:t>
      </w:r>
    </w:p>
    <w:p/>
    <w:p>
      <w:r>
        <w:t xml:space="preserve">21) </w:t>
      </w:r>
      <w:r>
        <w:rPr>
          <w:b/>
        </w:rPr>
        <w:t xml:space="preserve">Co robi: </w:t>
      </w:r>
      <w:r>
        <w:t>Start usługi Event Log (System 6005).</w:t>
      </w:r>
    </w:p>
    <w:p>
      <w:r>
        <w:rPr>
          <w:b/>
        </w:rPr>
        <w:t xml:space="preserve">KQL: </w:t>
      </w:r>
      <w:r>
        <w:t>agent.type : "winlogbeat" and event.dataset : "windows.system" and event.code : 6005</w:t>
      </w:r>
    </w:p>
    <w:p/>
    <w:p>
      <w:r>
        <w:t xml:space="preserve">22) </w:t>
      </w:r>
      <w:r>
        <w:rPr>
          <w:b/>
        </w:rPr>
        <w:t xml:space="preserve">Co robi: </w:t>
      </w:r>
      <w:r>
        <w:t>Stop usługi Event Log (System 6006).</w:t>
      </w:r>
    </w:p>
    <w:p>
      <w:r>
        <w:rPr>
          <w:b/>
        </w:rPr>
        <w:t xml:space="preserve">KQL: </w:t>
      </w:r>
      <w:r>
        <w:t>agent.type : "winlogbeat" and event.dataset : "windows.system" and event.code : 6006</w:t>
      </w:r>
    </w:p>
    <w:p/>
    <w:p>
      <w:r>
        <w:t xml:space="preserve">23) </w:t>
      </w:r>
      <w:r>
        <w:rPr>
          <w:b/>
        </w:rPr>
        <w:t xml:space="preserve">Co robi: </w:t>
      </w:r>
      <w:r>
        <w:t>Utworzenia procesu PowerShell (Sysmon + executable).</w:t>
      </w:r>
    </w:p>
    <w:p>
      <w:r>
        <w:rPr>
          <w:b/>
        </w:rPr>
        <w:t xml:space="preserve">KQL: </w:t>
      </w:r>
      <w:r>
        <w:t>agent.type : "winlogbeat" and event.dataset : "windows.sysmon" and event.code : 1 and process.executable : "*\\powershell.exe"</w:t>
      </w:r>
    </w:p>
    <w:p/>
    <w:p>
      <w:r>
        <w:t xml:space="preserve">24) </w:t>
      </w:r>
      <w:r>
        <w:rPr>
          <w:b/>
        </w:rPr>
        <w:t xml:space="preserve">Co robi: </w:t>
      </w:r>
      <w:r>
        <w:t>Rodzic procesu to cmd.exe.</w:t>
      </w:r>
    </w:p>
    <w:p>
      <w:r>
        <w:rPr>
          <w:b/>
        </w:rPr>
        <w:t xml:space="preserve">KQL: </w:t>
      </w:r>
      <w:r>
        <w:t>agent.type : "winlogbeat" and event.dataset : "windows.sysmon" and event.code : 1 and process.parent.executable : "*\\cmd.exe"</w:t>
      </w:r>
    </w:p>
    <w:p/>
    <w:p>
      <w:r>
        <w:t xml:space="preserve">25) </w:t>
      </w:r>
      <w:r>
        <w:rPr>
          <w:b/>
        </w:rPr>
        <w:t xml:space="preserve">Co robi: </w:t>
      </w:r>
      <w:r>
        <w:t>Proces uruchomiony z katalogu temp.</w:t>
      </w:r>
    </w:p>
    <w:p>
      <w:r>
        <w:rPr>
          <w:b/>
        </w:rPr>
        <w:t xml:space="preserve">KQL: </w:t>
      </w:r>
      <w:r>
        <w:t>agent.type : "winlogbeat" and event.dataset : "windows.sysmon" and event.code : 1 and process.executable : "*\\AppData\\Local\\Temp\\*"</w:t>
      </w:r>
    </w:p>
    <w:p/>
    <w:p>
      <w:r>
        <w:t xml:space="preserve">26) </w:t>
      </w:r>
      <w:r>
        <w:rPr>
          <w:b/>
        </w:rPr>
        <w:t xml:space="preserve">Co robi: </w:t>
      </w:r>
      <w:r>
        <w:t>Logowania interaktywne (4624 typ 2).</w:t>
      </w:r>
    </w:p>
    <w:p>
      <w:r>
        <w:rPr>
          <w:b/>
        </w:rPr>
        <w:t xml:space="preserve">KQL: </w:t>
      </w:r>
      <w:r>
        <w:t>agent.type : "winlogbeat" and event.dataset : "windows.security" and event.code : 4624 and winlog.event_data.LogonType : "2"</w:t>
      </w:r>
    </w:p>
    <w:p/>
    <w:p>
      <w:r>
        <w:t xml:space="preserve">27) </w:t>
      </w:r>
      <w:r>
        <w:rPr>
          <w:b/>
        </w:rPr>
        <w:t xml:space="preserve">Co robi: </w:t>
      </w:r>
      <w:r>
        <w:t>Reset hasła (4724).</w:t>
      </w:r>
    </w:p>
    <w:p>
      <w:r>
        <w:rPr>
          <w:b/>
        </w:rPr>
        <w:t xml:space="preserve">KQL: </w:t>
      </w:r>
      <w:r>
        <w:t>agent.type : "winlogbeat" and event.dataset : "windows.security" and event.code : 4724</w:t>
      </w:r>
    </w:p>
    <w:p/>
    <w:p>
      <w:r>
        <w:t xml:space="preserve">28) </w:t>
      </w:r>
      <w:r>
        <w:rPr>
          <w:b/>
        </w:rPr>
        <w:t xml:space="preserve">Co robi: </w:t>
      </w:r>
      <w:r>
        <w:t>Zmiana hasła (4723).</w:t>
      </w:r>
    </w:p>
    <w:p>
      <w:r>
        <w:rPr>
          <w:b/>
        </w:rPr>
        <w:t xml:space="preserve">KQL: </w:t>
      </w:r>
      <w:r>
        <w:t>agent.type : "winlogbeat" and event.dataset : "windows.security" and event.code : 4723</w:t>
      </w:r>
    </w:p>
    <w:p/>
    <w:p>
      <w:r>
        <w:t xml:space="preserve">29) </w:t>
      </w:r>
      <w:r>
        <w:rPr>
          <w:b/>
        </w:rPr>
        <w:t xml:space="preserve">Co robi: </w:t>
      </w:r>
      <w:r>
        <w:t>Zdarzenia tylko z kanału Sysmon.</w:t>
      </w:r>
    </w:p>
    <w:p>
      <w:r>
        <w:rPr>
          <w:b/>
        </w:rPr>
        <w:t xml:space="preserve">KQL: </w:t>
      </w:r>
      <w:r>
        <w:t>agent.type : "winlogbeat" and winlog.channel : "Microsoft-Windows-Sysmon/Operational"</w:t>
      </w:r>
    </w:p>
    <w:p/>
    <w:p>
      <w:r>
        <w:t xml:space="preserve">30) </w:t>
      </w:r>
      <w:r>
        <w:rPr>
          <w:b/>
        </w:rPr>
        <w:t xml:space="preserve">Co robi: </w:t>
      </w:r>
      <w:r>
        <w:t>Zdarzenia Security dla użytkownika Administrator.</w:t>
      </w:r>
    </w:p>
    <w:p>
      <w:r>
        <w:rPr>
          <w:b/>
        </w:rPr>
        <w:t xml:space="preserve">KQL: </w:t>
      </w:r>
      <w:r>
        <w:t>agent.type : "winlogbeat" and event.dataset : "windows.security" and user.name : "Administrator"</w:t>
      </w:r>
    </w:p>
    <w:p/>
    <w:p>
      <w:r>
        <w:br w:type="page"/>
      </w:r>
    </w:p>
    <w:p>
      <w:pPr>
        <w:pStyle w:val="Heading1"/>
      </w:pPr>
      <w:r>
        <w:t>Packetbeat (sieć/protokoły) – 30 przykładów</w:t>
      </w:r>
    </w:p>
    <w:p>
      <w:r>
        <w:t xml:space="preserve">1) </w:t>
      </w:r>
      <w:r>
        <w:rPr>
          <w:b/>
        </w:rPr>
        <w:t xml:space="preserve">Co robi: </w:t>
      </w:r>
      <w:r>
        <w:t>Tylko dane z Packetbeat.</w:t>
      </w:r>
    </w:p>
    <w:p>
      <w:r>
        <w:rPr>
          <w:b/>
        </w:rPr>
        <w:t xml:space="preserve">KQL: </w:t>
      </w:r>
      <w:r>
        <w:t>agent.type : "packetbeat"</w:t>
      </w:r>
    </w:p>
    <w:p/>
    <w:p>
      <w:r>
        <w:t xml:space="preserve">2) </w:t>
      </w:r>
      <w:r>
        <w:rPr>
          <w:b/>
        </w:rPr>
        <w:t xml:space="preserve">Co robi: </w:t>
      </w:r>
      <w:r>
        <w:t>TCP port 443 (HTTPS).</w:t>
      </w:r>
    </w:p>
    <w:p>
      <w:r>
        <w:rPr>
          <w:b/>
        </w:rPr>
        <w:t xml:space="preserve">KQL: </w:t>
      </w:r>
      <w:r>
        <w:t>agent.type : "packetbeat" and network.transport : "tcp" and destination.port : 443</w:t>
      </w:r>
    </w:p>
    <w:p/>
    <w:p>
      <w:r>
        <w:t xml:space="preserve">3) </w:t>
      </w:r>
      <w:r>
        <w:rPr>
          <w:b/>
        </w:rPr>
        <w:t xml:space="preserve">Co robi: </w:t>
      </w:r>
      <w:r>
        <w:t>Żądania HTTP metodą POST.</w:t>
      </w:r>
    </w:p>
    <w:p>
      <w:r>
        <w:rPr>
          <w:b/>
        </w:rPr>
        <w:t xml:space="preserve">KQL: </w:t>
      </w:r>
      <w:r>
        <w:t>agent.type : "packetbeat" and http.request.method : "POST"</w:t>
      </w:r>
    </w:p>
    <w:p/>
    <w:p>
      <w:r>
        <w:t xml:space="preserve">4) </w:t>
      </w:r>
      <w:r>
        <w:rPr>
          <w:b/>
        </w:rPr>
        <w:t xml:space="preserve">Co robi: </w:t>
      </w:r>
      <w:r>
        <w:t>HTTP 5xx.</w:t>
      </w:r>
    </w:p>
    <w:p>
      <w:r>
        <w:rPr>
          <w:b/>
        </w:rPr>
        <w:t xml:space="preserve">KQL: </w:t>
      </w:r>
      <w:r>
        <w:t>agent.type : "packetbeat" and http.response.status_code &gt;= 500</w:t>
      </w:r>
    </w:p>
    <w:p/>
    <w:p>
      <w:r>
        <w:t xml:space="preserve">5) </w:t>
      </w:r>
      <w:r>
        <w:rPr>
          <w:b/>
        </w:rPr>
        <w:t xml:space="preserve">Co robi: </w:t>
      </w:r>
      <w:r>
        <w:t>Ruch do domeny example.com.</w:t>
      </w:r>
    </w:p>
    <w:p>
      <w:r>
        <w:rPr>
          <w:b/>
        </w:rPr>
        <w:t xml:space="preserve">KQL: </w:t>
      </w:r>
      <w:r>
        <w:t>agent.type : "packetbeat" and url.domain : "example.com"</w:t>
      </w:r>
    </w:p>
    <w:p/>
    <w:p>
      <w:r>
        <w:t xml:space="preserve">6) </w:t>
      </w:r>
      <w:r>
        <w:rPr>
          <w:b/>
        </w:rPr>
        <w:t xml:space="preserve">Co robi: </w:t>
      </w:r>
      <w:r>
        <w:t>Zapytania DNS o example.com.</w:t>
      </w:r>
    </w:p>
    <w:p>
      <w:r>
        <w:rPr>
          <w:b/>
        </w:rPr>
        <w:t xml:space="preserve">KQL: </w:t>
      </w:r>
      <w:r>
        <w:t>agent.type : "packetbeat" and dns.question.name : "example.com"</w:t>
      </w:r>
    </w:p>
    <w:p/>
    <w:p>
      <w:r>
        <w:t xml:space="preserve">7) </w:t>
      </w:r>
      <w:r>
        <w:rPr>
          <w:b/>
        </w:rPr>
        <w:t xml:space="preserve">Co robi: </w:t>
      </w:r>
      <w:r>
        <w:t>DNS – NXDOMAIN.</w:t>
      </w:r>
    </w:p>
    <w:p>
      <w:r>
        <w:rPr>
          <w:b/>
        </w:rPr>
        <w:t xml:space="preserve">KQL: </w:t>
      </w:r>
      <w:r>
        <w:t>agent.type : "packetbeat" and dns.response_code : "NXDOMAIN"</w:t>
      </w:r>
    </w:p>
    <w:p/>
    <w:p>
      <w:r>
        <w:t xml:space="preserve">8) </w:t>
      </w:r>
      <w:r>
        <w:rPr>
          <w:b/>
        </w:rPr>
        <w:t xml:space="preserve">Co robi: </w:t>
      </w:r>
      <w:r>
        <w:t>Ruch z podsieci 10/8 na porty wysokie.</w:t>
      </w:r>
    </w:p>
    <w:p>
      <w:r>
        <w:rPr>
          <w:b/>
        </w:rPr>
        <w:t xml:space="preserve">KQL: </w:t>
      </w:r>
      <w:r>
        <w:t>agent.type : "packetbeat" and source.ip : "10.0.0.0/8" and destination.port &gt;= 1024</w:t>
      </w:r>
    </w:p>
    <w:p/>
    <w:p>
      <w:r>
        <w:t xml:space="preserve">9) </w:t>
      </w:r>
      <w:r>
        <w:rPr>
          <w:b/>
        </w:rPr>
        <w:t xml:space="preserve">Co robi: </w:t>
      </w:r>
      <w:r>
        <w:t>Transakcje z ≥ 1 MB danych.</w:t>
      </w:r>
    </w:p>
    <w:p>
      <w:r>
        <w:rPr>
          <w:b/>
        </w:rPr>
        <w:t xml:space="preserve">KQL: </w:t>
      </w:r>
      <w:r>
        <w:t>agent.type : "packetbeat" and network.bytes &gt;= 1000000</w:t>
      </w:r>
    </w:p>
    <w:p/>
    <w:p>
      <w:r>
        <w:t xml:space="preserve">10) </w:t>
      </w:r>
      <w:r>
        <w:rPr>
          <w:b/>
        </w:rPr>
        <w:t xml:space="preserve">Co robi: </w:t>
      </w:r>
      <w:r>
        <w:t>TLS – wildcard CN *.example.com.</w:t>
      </w:r>
    </w:p>
    <w:p>
      <w:r>
        <w:rPr>
          <w:b/>
        </w:rPr>
        <w:t xml:space="preserve">KQL: </w:t>
      </w:r>
      <w:r>
        <w:t>agent.type : "packetbeat" and tls.server.x509.subject.common_name : "*.example.com"</w:t>
      </w:r>
    </w:p>
    <w:p/>
    <w:p>
      <w:r>
        <w:t xml:space="preserve">11) </w:t>
      </w:r>
      <w:r>
        <w:rPr>
          <w:b/>
        </w:rPr>
        <w:t xml:space="preserve">Co robi: </w:t>
      </w:r>
      <w:r>
        <w:t>TLS – certyfikat wygaśnie w 14 dni.</w:t>
      </w:r>
    </w:p>
    <w:p>
      <w:r>
        <w:rPr>
          <w:b/>
        </w:rPr>
        <w:t xml:space="preserve">KQL: </w:t>
      </w:r>
      <w:r>
        <w:t>agent.type : "packetbeat" and tls.server.x509.not_after &lt; now+14d</w:t>
      </w:r>
    </w:p>
    <w:p/>
    <w:p>
      <w:r>
        <w:t xml:space="preserve">12) </w:t>
      </w:r>
      <w:r>
        <w:rPr>
          <w:b/>
        </w:rPr>
        <w:t xml:space="preserve">Co robi: </w:t>
      </w:r>
      <w:r>
        <w:t>HTTP – Chrome jako UA.</w:t>
      </w:r>
    </w:p>
    <w:p>
      <w:r>
        <w:rPr>
          <w:b/>
        </w:rPr>
        <w:t xml:space="preserve">KQL: </w:t>
      </w:r>
      <w:r>
        <w:t>agent.type : "packetbeat" and user_agent.original : "*Chrome*"</w:t>
      </w:r>
    </w:p>
    <w:p/>
    <w:p>
      <w:r>
        <w:t xml:space="preserve">13) </w:t>
      </w:r>
      <w:r>
        <w:rPr>
          <w:b/>
        </w:rPr>
        <w:t xml:space="preserve">Co robi: </w:t>
      </w:r>
      <w:r>
        <w:t>HTTP/2.</w:t>
      </w:r>
    </w:p>
    <w:p>
      <w:r>
        <w:rPr>
          <w:b/>
        </w:rPr>
        <w:t xml:space="preserve">KQL: </w:t>
      </w:r>
      <w:r>
        <w:t>agent.type : "packetbeat" and http.version : "2"</w:t>
      </w:r>
    </w:p>
    <w:p/>
    <w:p>
      <w:r>
        <w:t xml:space="preserve">14) </w:t>
      </w:r>
      <w:r>
        <w:rPr>
          <w:b/>
        </w:rPr>
        <w:t xml:space="preserve">Co robi: </w:t>
      </w:r>
      <w:r>
        <w:t>URL zaczyna się od /api/.</w:t>
      </w:r>
    </w:p>
    <w:p>
      <w:r>
        <w:rPr>
          <w:b/>
        </w:rPr>
        <w:t xml:space="preserve">KQL: </w:t>
      </w:r>
      <w:r>
        <w:t>agent.type : "packetbeat" and url.path : "/api/*"</w:t>
      </w:r>
    </w:p>
    <w:p/>
    <w:p>
      <w:r>
        <w:t xml:space="preserve">15) </w:t>
      </w:r>
      <w:r>
        <w:rPr>
          <w:b/>
        </w:rPr>
        <w:t xml:space="preserve">Co robi: </w:t>
      </w:r>
      <w:r>
        <w:t>Odpowiedzi 401/403 (auth).</w:t>
      </w:r>
    </w:p>
    <w:p>
      <w:r>
        <w:rPr>
          <w:b/>
        </w:rPr>
        <w:t xml:space="preserve">KQL: </w:t>
      </w:r>
      <w:r>
        <w:t>agent.type : "packetbeat" and http.response.status_code : (401 or 403)</w:t>
      </w:r>
    </w:p>
    <w:p/>
    <w:p>
      <w:r>
        <w:t xml:space="preserve">16) </w:t>
      </w:r>
      <w:r>
        <w:rPr>
          <w:b/>
        </w:rPr>
        <w:t xml:space="preserve">Co robi: </w:t>
      </w:r>
      <w:r>
        <w:t>Długa transakcja (&gt;1 s).</w:t>
      </w:r>
    </w:p>
    <w:p>
      <w:r>
        <w:rPr>
          <w:b/>
        </w:rPr>
        <w:t xml:space="preserve">KQL: </w:t>
      </w:r>
      <w:r>
        <w:t>agent.type : "packetbeat" and event.duration &gt; 1000000000</w:t>
      </w:r>
    </w:p>
    <w:p/>
    <w:p>
      <w:r>
        <w:t xml:space="preserve">17) </w:t>
      </w:r>
      <w:r>
        <w:rPr>
          <w:b/>
        </w:rPr>
        <w:t xml:space="preserve">Co robi: </w:t>
      </w:r>
      <w:r>
        <w:t>Ruch do kraju US (dest).</w:t>
      </w:r>
    </w:p>
    <w:p>
      <w:r>
        <w:rPr>
          <w:b/>
        </w:rPr>
        <w:t xml:space="preserve">KQL: </w:t>
      </w:r>
      <w:r>
        <w:t>agent.type : "packetbeat" and destination.geo.country_iso_code : "US"</w:t>
      </w:r>
    </w:p>
    <w:p/>
    <w:p>
      <w:r>
        <w:t xml:space="preserve">18) </w:t>
      </w:r>
      <w:r>
        <w:rPr>
          <w:b/>
        </w:rPr>
        <w:t xml:space="preserve">Co robi: </w:t>
      </w:r>
      <w:r>
        <w:t>Ruch z kraju PL (src).</w:t>
      </w:r>
    </w:p>
    <w:p>
      <w:r>
        <w:rPr>
          <w:b/>
        </w:rPr>
        <w:t xml:space="preserve">KQL: </w:t>
      </w:r>
      <w:r>
        <w:t>agent.type : "packetbeat" and source.geo.country_iso_code : "PL"</w:t>
      </w:r>
    </w:p>
    <w:p/>
    <w:p>
      <w:r>
        <w:t xml:space="preserve">19) </w:t>
      </w:r>
      <w:r>
        <w:rPr>
          <w:b/>
        </w:rPr>
        <w:t xml:space="preserve">Co robi: </w:t>
      </w:r>
      <w:r>
        <w:t>HTTP – brak referera.</w:t>
      </w:r>
    </w:p>
    <w:p>
      <w:r>
        <w:rPr>
          <w:b/>
        </w:rPr>
        <w:t xml:space="preserve">KQL: </w:t>
      </w:r>
      <w:r>
        <w:t>agent.type : "packetbeat" and http.request.referrer : ""</w:t>
      </w:r>
    </w:p>
    <w:p/>
    <w:p>
      <w:r>
        <w:t xml:space="preserve">20) </w:t>
      </w:r>
      <w:r>
        <w:rPr>
          <w:b/>
        </w:rPr>
        <w:t xml:space="preserve">Co robi: </w:t>
      </w:r>
      <w:r>
        <w:t>HTTP – typ treści JSON.</w:t>
      </w:r>
    </w:p>
    <w:p>
      <w:r>
        <w:rPr>
          <w:b/>
        </w:rPr>
        <w:t xml:space="preserve">KQL: </w:t>
      </w:r>
      <w:r>
        <w:t>agent.type : "packetbeat" and http.response.mime_type : "application/json"</w:t>
      </w:r>
    </w:p>
    <w:p/>
    <w:p>
      <w:r>
        <w:t xml:space="preserve">21) </w:t>
      </w:r>
      <w:r>
        <w:rPr>
          <w:b/>
        </w:rPr>
        <w:t xml:space="preserve">Co robi: </w:t>
      </w:r>
      <w:r>
        <w:t>DNS do resolvera 8.8.8.8.</w:t>
      </w:r>
    </w:p>
    <w:p>
      <w:r>
        <w:rPr>
          <w:b/>
        </w:rPr>
        <w:t xml:space="preserve">KQL: </w:t>
      </w:r>
      <w:r>
        <w:t>agent.type : "packetbeat" and destination.ip : "8.8.8.8" and dns.question.name : *</w:t>
      </w:r>
    </w:p>
    <w:p/>
    <w:p>
      <w:r>
        <w:t xml:space="preserve">22) </w:t>
      </w:r>
      <w:r>
        <w:rPr>
          <w:b/>
        </w:rPr>
        <w:t xml:space="preserve">Co robi: </w:t>
      </w:r>
      <w:r>
        <w:t>Ogranicz do protokołu MySQL.</w:t>
      </w:r>
    </w:p>
    <w:p>
      <w:r>
        <w:rPr>
          <w:b/>
        </w:rPr>
        <w:t xml:space="preserve">KQL: </w:t>
      </w:r>
      <w:r>
        <w:t>agent.type : "packetbeat" and network.protocol : "mysql"</w:t>
      </w:r>
    </w:p>
    <w:p/>
    <w:p>
      <w:r>
        <w:t xml:space="preserve">23) </w:t>
      </w:r>
      <w:r>
        <w:rPr>
          <w:b/>
        </w:rPr>
        <w:t xml:space="preserve">Co robi: </w:t>
      </w:r>
      <w:r>
        <w:t>Ogranicz do protokołu PostgreSQL.</w:t>
      </w:r>
    </w:p>
    <w:p>
      <w:r>
        <w:rPr>
          <w:b/>
        </w:rPr>
        <w:t xml:space="preserve">KQL: </w:t>
      </w:r>
      <w:r>
        <w:t>agent.type : "packetbeat" and network.protocol : "pgsql"</w:t>
      </w:r>
    </w:p>
    <w:p/>
    <w:p>
      <w:r>
        <w:t xml:space="preserve">24) </w:t>
      </w:r>
      <w:r>
        <w:rPr>
          <w:b/>
        </w:rPr>
        <w:t xml:space="preserve">Co robi: </w:t>
      </w:r>
      <w:r>
        <w:t>Ogranicz do Redis.</w:t>
      </w:r>
    </w:p>
    <w:p>
      <w:r>
        <w:rPr>
          <w:b/>
        </w:rPr>
        <w:t xml:space="preserve">KQL: </w:t>
      </w:r>
      <w:r>
        <w:t>agent.type : "packetbeat" and network.protocol : "redis"</w:t>
      </w:r>
    </w:p>
    <w:p/>
    <w:p>
      <w:r>
        <w:t xml:space="preserve">25) </w:t>
      </w:r>
      <w:r>
        <w:rPr>
          <w:b/>
        </w:rPr>
        <w:t xml:space="preserve">Co robi: </w:t>
      </w:r>
      <w:r>
        <w:t>Klient → Serwer (pola roli).</w:t>
      </w:r>
    </w:p>
    <w:p>
      <w:r>
        <w:rPr>
          <w:b/>
        </w:rPr>
        <w:t xml:space="preserve">KQL: </w:t>
      </w:r>
      <w:r>
        <w:t>agent.type : "packetbeat" and client.ip : * and server.ip : *</w:t>
      </w:r>
    </w:p>
    <w:p/>
    <w:p>
      <w:r>
        <w:t xml:space="preserve">26) </w:t>
      </w:r>
      <w:r>
        <w:rPr>
          <w:b/>
        </w:rPr>
        <w:t xml:space="preserve">Co robi: </w:t>
      </w:r>
      <w:r>
        <w:t>TCP z resetem (RST).</w:t>
      </w:r>
    </w:p>
    <w:p>
      <w:r>
        <w:rPr>
          <w:b/>
        </w:rPr>
        <w:t xml:space="preserve">KQL: </w:t>
      </w:r>
      <w:r>
        <w:t>agent.type : "packetbeat" and tcp.flags : "RST"</w:t>
      </w:r>
    </w:p>
    <w:p/>
    <w:p>
      <w:r>
        <w:t xml:space="preserve">27) </w:t>
      </w:r>
      <w:r>
        <w:rPr>
          <w:b/>
        </w:rPr>
        <w:t xml:space="preserve">Co robi: </w:t>
      </w:r>
      <w:r>
        <w:t>HTTP – host „api.example.com”.</w:t>
      </w:r>
    </w:p>
    <w:p>
      <w:r>
        <w:rPr>
          <w:b/>
        </w:rPr>
        <w:t xml:space="preserve">KQL: </w:t>
      </w:r>
      <w:r>
        <w:t>agent.type : "packetbeat" and url.domain : "api.example.com"</w:t>
      </w:r>
    </w:p>
    <w:p/>
    <w:p>
      <w:r>
        <w:t xml:space="preserve">28) </w:t>
      </w:r>
      <w:r>
        <w:rPr>
          <w:b/>
        </w:rPr>
        <w:t xml:space="preserve">Co robi: </w:t>
      </w:r>
      <w:r>
        <w:t>HTTP – metody inne niż GET/POST.</w:t>
      </w:r>
    </w:p>
    <w:p>
      <w:r>
        <w:rPr>
          <w:b/>
        </w:rPr>
        <w:t xml:space="preserve">KQL: </w:t>
      </w:r>
      <w:r>
        <w:t>agent.type : "packetbeat" and http.request.method : * and not http.request.method : ("GET" or "POST")</w:t>
      </w:r>
    </w:p>
    <w:p/>
    <w:p>
      <w:r>
        <w:t xml:space="preserve">29) </w:t>
      </w:r>
      <w:r>
        <w:rPr>
          <w:b/>
        </w:rPr>
        <w:t xml:space="preserve">Co robi: </w:t>
      </w:r>
      <w:r>
        <w:t>TLS – issuer zawiera „Let's Encrypt”.</w:t>
      </w:r>
    </w:p>
    <w:p>
      <w:r>
        <w:rPr>
          <w:b/>
        </w:rPr>
        <w:t xml:space="preserve">KQL: </w:t>
      </w:r>
      <w:r>
        <w:t>agent.type : "packetbeat" and tls.server.x509.issuer.common_name : "*Let's Encrypt*"</w:t>
      </w:r>
    </w:p>
    <w:p/>
    <w:p>
      <w:r>
        <w:t xml:space="preserve">30) </w:t>
      </w:r>
      <w:r>
        <w:rPr>
          <w:b/>
        </w:rPr>
        <w:t xml:space="preserve">Co robi: </w:t>
      </w:r>
      <w:r>
        <w:t>Transakcje, gdzie user_agent jest pusty.</w:t>
      </w:r>
    </w:p>
    <w:p>
      <w:r>
        <w:rPr>
          <w:b/>
        </w:rPr>
        <w:t xml:space="preserve">KQL: </w:t>
      </w:r>
      <w:r>
        <w:t>agent.type : "packetbeat" and not user_agent.original : *</w:t>
      </w:r>
    </w:p>
    <w:p/>
    <w:p>
      <w:r>
        <w:br w:type="page"/>
      </w:r>
    </w:p>
    <w:p>
      <w:pPr>
        <w:pStyle w:val="Heading1"/>
      </w:pPr>
      <w:r>
        <w:t>Heartbeat (Uptime/Synthetics) – 30 przykładów</w:t>
      </w:r>
    </w:p>
    <w:p>
      <w:r>
        <w:t xml:space="preserve">1) </w:t>
      </w:r>
      <w:r>
        <w:rPr>
          <w:b/>
        </w:rPr>
        <w:t xml:space="preserve">Co robi: </w:t>
      </w:r>
      <w:r>
        <w:t>Tylko dokumenty Heartbeat.</w:t>
      </w:r>
    </w:p>
    <w:p>
      <w:r>
        <w:rPr>
          <w:b/>
        </w:rPr>
        <w:t xml:space="preserve">KQL: </w:t>
      </w:r>
      <w:r>
        <w:t>agent.type : "heartbeat"</w:t>
      </w:r>
    </w:p>
    <w:p/>
    <w:p>
      <w:r>
        <w:t xml:space="preserve">2) </w:t>
      </w:r>
      <w:r>
        <w:rPr>
          <w:b/>
        </w:rPr>
        <w:t xml:space="preserve">Co robi: </w:t>
      </w:r>
      <w:r>
        <w:t>Monitory down (niedostępne).</w:t>
      </w:r>
    </w:p>
    <w:p>
      <w:r>
        <w:rPr>
          <w:b/>
        </w:rPr>
        <w:t xml:space="preserve">KQL: </w:t>
      </w:r>
      <w:r>
        <w:t>agent.type : "heartbeat" and monitor.status : "down"</w:t>
      </w:r>
    </w:p>
    <w:p/>
    <w:p>
      <w:r>
        <w:t xml:space="preserve">3) </w:t>
      </w:r>
      <w:r>
        <w:rPr>
          <w:b/>
        </w:rPr>
        <w:t xml:space="preserve">Co robi: </w:t>
      </w:r>
      <w:r>
        <w:t>Tylko HTTP.</w:t>
      </w:r>
    </w:p>
    <w:p>
      <w:r>
        <w:rPr>
          <w:b/>
        </w:rPr>
        <w:t xml:space="preserve">KQL: </w:t>
      </w:r>
      <w:r>
        <w:t>agent.type : "heartbeat" and monitor.type : "http"</w:t>
      </w:r>
    </w:p>
    <w:p/>
    <w:p>
      <w:r>
        <w:t xml:space="preserve">4) </w:t>
      </w:r>
      <w:r>
        <w:rPr>
          <w:b/>
        </w:rPr>
        <w:t xml:space="preserve">Co robi: </w:t>
      </w:r>
      <w:r>
        <w:t>Tylko ICMP (ping).</w:t>
      </w:r>
    </w:p>
    <w:p>
      <w:r>
        <w:rPr>
          <w:b/>
        </w:rPr>
        <w:t xml:space="preserve">KQL: </w:t>
      </w:r>
      <w:r>
        <w:t>agent.type : "heartbeat" and monitor.type : "icmp"</w:t>
      </w:r>
    </w:p>
    <w:p/>
    <w:p>
      <w:r>
        <w:t xml:space="preserve">5) </w:t>
      </w:r>
      <w:r>
        <w:rPr>
          <w:b/>
        </w:rPr>
        <w:t xml:space="preserve">Co robi: </w:t>
      </w:r>
      <w:r>
        <w:t>Tylko TCP.</w:t>
      </w:r>
    </w:p>
    <w:p>
      <w:r>
        <w:rPr>
          <w:b/>
        </w:rPr>
        <w:t xml:space="preserve">KQL: </w:t>
      </w:r>
      <w:r>
        <w:t>agent.type : "heartbeat" and monitor.type : "tcp"</w:t>
      </w:r>
    </w:p>
    <w:p/>
    <w:p>
      <w:r>
        <w:t xml:space="preserve">6) </w:t>
      </w:r>
      <w:r>
        <w:rPr>
          <w:b/>
        </w:rPr>
        <w:t xml:space="preserve">Co robi: </w:t>
      </w:r>
      <w:r>
        <w:t>HTTP z błędami (&gt;=400).</w:t>
      </w:r>
    </w:p>
    <w:p>
      <w:r>
        <w:rPr>
          <w:b/>
        </w:rPr>
        <w:t xml:space="preserve">KQL: </w:t>
      </w:r>
      <w:r>
        <w:t>agent.type : "heartbeat" and monitor.type : "http" and http.response.status_code &gt;= 400</w:t>
      </w:r>
    </w:p>
    <w:p/>
    <w:p>
      <w:r>
        <w:t xml:space="preserve">7) </w:t>
      </w:r>
      <w:r>
        <w:rPr>
          <w:b/>
        </w:rPr>
        <w:t xml:space="preserve">Co robi: </w:t>
      </w:r>
      <w:r>
        <w:t>Długie odpowiedzi HTTP (&gt;2 s).</w:t>
      </w:r>
    </w:p>
    <w:p>
      <w:r>
        <w:rPr>
          <w:b/>
        </w:rPr>
        <w:t xml:space="preserve">KQL: </w:t>
      </w:r>
      <w:r>
        <w:t>agent.type : "heartbeat" and monitor.type : "http" and monitor.duration.us &gt; 2000000</w:t>
      </w:r>
    </w:p>
    <w:p/>
    <w:p>
      <w:r>
        <w:t xml:space="preserve">8) </w:t>
      </w:r>
      <w:r>
        <w:rPr>
          <w:b/>
        </w:rPr>
        <w:t xml:space="preserve">Co robi: </w:t>
      </w:r>
      <w:r>
        <w:t>Co najmniej jedno „down” w podsumowaniu.</w:t>
      </w:r>
    </w:p>
    <w:p>
      <w:r>
        <w:rPr>
          <w:b/>
        </w:rPr>
        <w:t xml:space="preserve">KQL: </w:t>
      </w:r>
      <w:r>
        <w:t>agent.type : "heartbeat" and summary.down &gt; 0</w:t>
      </w:r>
    </w:p>
    <w:p/>
    <w:p>
      <w:r>
        <w:t xml:space="preserve">9) </w:t>
      </w:r>
      <w:r>
        <w:rPr>
          <w:b/>
        </w:rPr>
        <w:t xml:space="preserve">Co robi: </w:t>
      </w:r>
      <w:r>
        <w:t>Monitory dla konkretnego URL.</w:t>
      </w:r>
    </w:p>
    <w:p>
      <w:r>
        <w:rPr>
          <w:b/>
        </w:rPr>
        <w:t xml:space="preserve">KQL: </w:t>
      </w:r>
      <w:r>
        <w:t>agent.type : "heartbeat" and url.full : "https://twojadomena.pl/*"</w:t>
      </w:r>
    </w:p>
    <w:p/>
    <w:p>
      <w:r>
        <w:t xml:space="preserve">10) </w:t>
      </w:r>
      <w:r>
        <w:rPr>
          <w:b/>
        </w:rPr>
        <w:t xml:space="preserve">Co robi: </w:t>
      </w:r>
      <w:r>
        <w:t>Po porcie 8443.</w:t>
      </w:r>
    </w:p>
    <w:p>
      <w:r>
        <w:rPr>
          <w:b/>
        </w:rPr>
        <w:t xml:space="preserve">KQL: </w:t>
      </w:r>
      <w:r>
        <w:t>agent.type : "heartbeat" and url.port : 8443</w:t>
      </w:r>
    </w:p>
    <w:p/>
    <w:p>
      <w:r>
        <w:t xml:space="preserve">11) </w:t>
      </w:r>
      <w:r>
        <w:rPr>
          <w:b/>
        </w:rPr>
        <w:t xml:space="preserve">Co robi: </w:t>
      </w:r>
      <w:r>
        <w:t>TLS – certyfikat wygaśnie &lt; 14 dni.</w:t>
      </w:r>
    </w:p>
    <w:p>
      <w:r>
        <w:rPr>
          <w:b/>
        </w:rPr>
        <w:t xml:space="preserve">KQL: </w:t>
      </w:r>
      <w:r>
        <w:t>agent.type : "heartbeat" and tls.server.x509.not_after &lt; now+14d</w:t>
      </w:r>
    </w:p>
    <w:p/>
    <w:p>
      <w:r>
        <w:t xml:space="preserve">12) </w:t>
      </w:r>
      <w:r>
        <w:rPr>
          <w:b/>
        </w:rPr>
        <w:t xml:space="preserve">Co robi: </w:t>
      </w:r>
      <w:r>
        <w:t>TLS – wystawca „Let's Encrypt”.</w:t>
      </w:r>
    </w:p>
    <w:p>
      <w:r>
        <w:rPr>
          <w:b/>
        </w:rPr>
        <w:t xml:space="preserve">KQL: </w:t>
      </w:r>
      <w:r>
        <w:t>agent.type : "heartbeat" and tls.server.x509.issuer.common_name : "*Let's Encrypt*"</w:t>
      </w:r>
    </w:p>
    <w:p/>
    <w:p>
      <w:r>
        <w:t xml:space="preserve">13) </w:t>
      </w:r>
      <w:r>
        <w:rPr>
          <w:b/>
        </w:rPr>
        <w:t xml:space="preserve">Co robi: </w:t>
      </w:r>
      <w:r>
        <w:t>Tylko monitory z tagiem „prod”.</w:t>
      </w:r>
    </w:p>
    <w:p>
      <w:r>
        <w:rPr>
          <w:b/>
        </w:rPr>
        <w:t xml:space="preserve">KQL: </w:t>
      </w:r>
      <w:r>
        <w:t>agent.type : "heartbeat" and tags : "prod"</w:t>
      </w:r>
    </w:p>
    <w:p/>
    <w:p>
      <w:r>
        <w:t xml:space="preserve">14) </w:t>
      </w:r>
      <w:r>
        <w:rPr>
          <w:b/>
        </w:rPr>
        <w:t xml:space="preserve">Co robi: </w:t>
      </w:r>
      <w:r>
        <w:t>Monitory z nazwą zawierającą „API”.</w:t>
      </w:r>
    </w:p>
    <w:p>
      <w:r>
        <w:rPr>
          <w:b/>
        </w:rPr>
        <w:t xml:space="preserve">KQL: </w:t>
      </w:r>
      <w:r>
        <w:t>agent.type : "heartbeat" and monitor.name : "*API*"</w:t>
      </w:r>
    </w:p>
    <w:p/>
    <w:p>
      <w:r>
        <w:t xml:space="preserve">15) </w:t>
      </w:r>
      <w:r>
        <w:rPr>
          <w:b/>
        </w:rPr>
        <w:t xml:space="preserve">Co robi: </w:t>
      </w:r>
      <w:r>
        <w:t>Up tylko z danej lokalizacji.</w:t>
      </w:r>
    </w:p>
    <w:p>
      <w:r>
        <w:rPr>
          <w:b/>
        </w:rPr>
        <w:t xml:space="preserve">KQL: </w:t>
      </w:r>
      <w:r>
        <w:t>agent.type : "heartbeat" and monitor.status : "up" and observer.geo.name : "eu-central-1"</w:t>
      </w:r>
    </w:p>
    <w:p/>
    <w:p>
      <w:r>
        <w:t xml:space="preserve">16) </w:t>
      </w:r>
      <w:r>
        <w:rPr>
          <w:b/>
        </w:rPr>
        <w:t xml:space="preserve">Co robi: </w:t>
      </w:r>
      <w:r>
        <w:t>TCP – porty otwarte.</w:t>
      </w:r>
    </w:p>
    <w:p>
      <w:r>
        <w:rPr>
          <w:b/>
        </w:rPr>
        <w:t xml:space="preserve">KQL: </w:t>
      </w:r>
      <w:r>
        <w:t>agent.type : "heartbeat" and monitor.type : "tcp" and monitor.status : "up"</w:t>
      </w:r>
    </w:p>
    <w:p/>
    <w:p>
      <w:r>
        <w:t xml:space="preserve">17) </w:t>
      </w:r>
      <w:r>
        <w:rPr>
          <w:b/>
        </w:rPr>
        <w:t xml:space="preserve">Co robi: </w:t>
      </w:r>
      <w:r>
        <w:t>HTTP – 3xx (redirecty).</w:t>
      </w:r>
    </w:p>
    <w:p>
      <w:r>
        <w:rPr>
          <w:b/>
        </w:rPr>
        <w:t xml:space="preserve">KQL: </w:t>
      </w:r>
      <w:r>
        <w:t>agent.type : "heartbeat" and monitor.type : "http" and http.response.status_code &gt;= 300 and http.response.status_code &lt; 400</w:t>
      </w:r>
    </w:p>
    <w:p/>
    <w:p>
      <w:r>
        <w:t xml:space="preserve">18) </w:t>
      </w:r>
      <w:r>
        <w:rPr>
          <w:b/>
        </w:rPr>
        <w:t xml:space="preserve">Co robi: </w:t>
      </w:r>
      <w:r>
        <w:t>HTTP – JSON w odpowiedzi.</w:t>
      </w:r>
    </w:p>
    <w:p>
      <w:r>
        <w:rPr>
          <w:b/>
        </w:rPr>
        <w:t xml:space="preserve">KQL: </w:t>
      </w:r>
      <w:r>
        <w:t>agent.type : "heartbeat" and monitor.type : "http" and http.response.mime_type : "application/json"</w:t>
      </w:r>
    </w:p>
    <w:p/>
    <w:p>
      <w:r>
        <w:t xml:space="preserve">19) </w:t>
      </w:r>
      <w:r>
        <w:rPr>
          <w:b/>
        </w:rPr>
        <w:t xml:space="preserve">Co robi: </w:t>
      </w:r>
      <w:r>
        <w:t>HTTP – wysoki TTFB (proxy: duration).</w:t>
      </w:r>
    </w:p>
    <w:p>
      <w:r>
        <w:rPr>
          <w:b/>
        </w:rPr>
        <w:t xml:space="preserve">KQL: </w:t>
      </w:r>
      <w:r>
        <w:t>agent.type : "heartbeat" and monitor.type : "http" and monitor.duration.us &gt; 1000000</w:t>
      </w:r>
    </w:p>
    <w:p/>
    <w:p>
      <w:r>
        <w:t xml:space="preserve">20) </w:t>
      </w:r>
      <w:r>
        <w:rPr>
          <w:b/>
        </w:rPr>
        <w:t xml:space="preserve">Co robi: </w:t>
      </w:r>
      <w:r>
        <w:t>Browser/Synthetics – nieudane kroki.</w:t>
      </w:r>
    </w:p>
    <w:p>
      <w:r>
        <w:rPr>
          <w:b/>
        </w:rPr>
        <w:t xml:space="preserve">KQL: </w:t>
      </w:r>
      <w:r>
        <w:t>agent.type : "heartbeat" and synthetics.type : "step/end" and synthetics.step.status : "failed"</w:t>
      </w:r>
    </w:p>
    <w:p/>
    <w:p>
      <w:r>
        <w:t xml:space="preserve">21) </w:t>
      </w:r>
      <w:r>
        <w:rPr>
          <w:b/>
        </w:rPr>
        <w:t xml:space="preserve">Co robi: </w:t>
      </w:r>
      <w:r>
        <w:t>Browser – konkretna nazwa kroku.</w:t>
      </w:r>
    </w:p>
    <w:p>
      <w:r>
        <w:rPr>
          <w:b/>
        </w:rPr>
        <w:t xml:space="preserve">KQL: </w:t>
      </w:r>
      <w:r>
        <w:t>agent.type : "heartbeat" and synthetics.type : "step/end" and synthetics.step.name : "*Login*"</w:t>
      </w:r>
    </w:p>
    <w:p/>
    <w:p>
      <w:r>
        <w:t xml:space="preserve">22) </w:t>
      </w:r>
      <w:r>
        <w:rPr>
          <w:b/>
        </w:rPr>
        <w:t xml:space="preserve">Co robi: </w:t>
      </w:r>
      <w:r>
        <w:t>Browser – konkretna nazwa journey.</w:t>
      </w:r>
    </w:p>
    <w:p>
      <w:r>
        <w:rPr>
          <w:b/>
        </w:rPr>
        <w:t xml:space="preserve">KQL: </w:t>
      </w:r>
      <w:r>
        <w:t>agent.type : "heartbeat" and synthetics.journey.name : "*Checkout*"</w:t>
      </w:r>
    </w:p>
    <w:p/>
    <w:p>
      <w:r>
        <w:t xml:space="preserve">23) </w:t>
      </w:r>
      <w:r>
        <w:rPr>
          <w:b/>
        </w:rPr>
        <w:t xml:space="preserve">Co robi: </w:t>
      </w:r>
      <w:r>
        <w:t>Browser – testy z konkretnej lokacji.</w:t>
      </w:r>
    </w:p>
    <w:p>
      <w:r>
        <w:rPr>
          <w:b/>
        </w:rPr>
        <w:t xml:space="preserve">KQL: </w:t>
      </w:r>
      <w:r>
        <w:t>agent.type : "heartbeat" and synthetics.type : "journey/start" and observer.geo.name : "eu-west-1"</w:t>
      </w:r>
    </w:p>
    <w:p/>
    <w:p>
      <w:r>
        <w:t xml:space="preserve">24) </w:t>
      </w:r>
      <w:r>
        <w:rPr>
          <w:b/>
        </w:rPr>
        <w:t xml:space="preserve">Co robi: </w:t>
      </w:r>
      <w:r>
        <w:t>HTTP – brak certyfikatu TLS (plain).</w:t>
      </w:r>
    </w:p>
    <w:p>
      <w:r>
        <w:rPr>
          <w:b/>
        </w:rPr>
        <w:t xml:space="preserve">KQL: </w:t>
      </w:r>
      <w:r>
        <w:t>agent.type : "heartbeat" and monitor.type : "http" and not tls.server.x509.subject.common_name : *</w:t>
      </w:r>
    </w:p>
    <w:p/>
    <w:p>
      <w:r>
        <w:t xml:space="preserve">25) </w:t>
      </w:r>
      <w:r>
        <w:rPr>
          <w:b/>
        </w:rPr>
        <w:t xml:space="preserve">Co robi: </w:t>
      </w:r>
      <w:r>
        <w:t>ICMP – hosty niedostępne.</w:t>
      </w:r>
    </w:p>
    <w:p>
      <w:r>
        <w:rPr>
          <w:b/>
        </w:rPr>
        <w:t xml:space="preserve">KQL: </w:t>
      </w:r>
      <w:r>
        <w:t>agent.type : "heartbeat" and monitor.type : "icmp" and monitor.status : "down"</w:t>
      </w:r>
    </w:p>
    <w:p/>
    <w:p>
      <w:r>
        <w:t xml:space="preserve">26) </w:t>
      </w:r>
      <w:r>
        <w:rPr>
          <w:b/>
        </w:rPr>
        <w:t xml:space="preserve">Co robi: </w:t>
      </w:r>
      <w:r>
        <w:t>HTTP – monitoruje host „api.example.com”.</w:t>
      </w:r>
    </w:p>
    <w:p>
      <w:r>
        <w:rPr>
          <w:b/>
        </w:rPr>
        <w:t xml:space="preserve">KQL: </w:t>
      </w:r>
      <w:r>
        <w:t>agent.type : "heartbeat" and url.domain : "api.example.com"</w:t>
      </w:r>
    </w:p>
    <w:p/>
    <w:p>
      <w:r>
        <w:t xml:space="preserve">27) </w:t>
      </w:r>
      <w:r>
        <w:rPr>
          <w:b/>
        </w:rPr>
        <w:t xml:space="preserve">Co robi: </w:t>
      </w:r>
      <w:r>
        <w:t>HTTP – port 80.</w:t>
      </w:r>
    </w:p>
    <w:p>
      <w:r>
        <w:rPr>
          <w:b/>
        </w:rPr>
        <w:t xml:space="preserve">KQL: </w:t>
      </w:r>
      <w:r>
        <w:t>agent.type : "heartbeat" and monitor.type : "http" and url.port : 80</w:t>
      </w:r>
    </w:p>
    <w:p/>
    <w:p>
      <w:r>
        <w:t xml:space="preserve">28) </w:t>
      </w:r>
      <w:r>
        <w:rPr>
          <w:b/>
        </w:rPr>
        <w:t xml:space="preserve">Co robi: </w:t>
      </w:r>
      <w:r>
        <w:t>HTTP – kod 200.</w:t>
      </w:r>
    </w:p>
    <w:p>
      <w:r>
        <w:rPr>
          <w:b/>
        </w:rPr>
        <w:t xml:space="preserve">KQL: </w:t>
      </w:r>
      <w:r>
        <w:t>agent.type : "heartbeat" and monitor.type : "http" and http.response.status_code : 200</w:t>
      </w:r>
    </w:p>
    <w:p/>
    <w:p>
      <w:r>
        <w:t xml:space="preserve">29) </w:t>
      </w:r>
      <w:r>
        <w:rPr>
          <w:b/>
        </w:rPr>
        <w:t xml:space="preserve">Co robi: </w:t>
      </w:r>
      <w:r>
        <w:t>Browser – tylko zakończenia kroków.</w:t>
      </w:r>
    </w:p>
    <w:p>
      <w:r>
        <w:rPr>
          <w:b/>
        </w:rPr>
        <w:t xml:space="preserve">KQL: </w:t>
      </w:r>
      <w:r>
        <w:t>agent.type : "heartbeat" and synthetics.type : "step/end"</w:t>
      </w:r>
    </w:p>
    <w:p/>
    <w:p>
      <w:r>
        <w:t xml:space="preserve">30) </w:t>
      </w:r>
      <w:r>
        <w:rPr>
          <w:b/>
        </w:rPr>
        <w:t xml:space="preserve">Co robi: </w:t>
      </w:r>
      <w:r>
        <w:t>Monitory z konkretnym ID.</w:t>
      </w:r>
    </w:p>
    <w:p>
      <w:r>
        <w:rPr>
          <w:b/>
        </w:rPr>
        <w:t xml:space="preserve">KQL: </w:t>
      </w:r>
      <w:r>
        <w:t>agent.type : "heartbeat" and monitor.id : "monitor-123"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