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Metricbeat → Kibana: przewodnik (od danych do wartości)</w:t>
      </w:r>
    </w:p>
    <w:p>
      <w:r>
        <w:t>Krótka, praktyczna ścieżka „od danych do wartości” dla Metricbeat w Kibanie. Zrobisz to w 5 krokach + gotowe przykłady KQL.</w:t>
      </w:r>
    </w:p>
    <w:p>
      <w:pPr>
        <w:pStyle w:val="Heading1"/>
      </w:pPr>
      <w:r>
        <w:t>1) Sprawdź, że dane z Metricbeat faktycznie wpływają</w:t>
      </w:r>
    </w:p>
    <w:p>
      <w:r>
        <w:t>1. Otwórz Discover (lewy pasek → Discover).</w:t>
      </w:r>
    </w:p>
    <w:p>
      <w:r>
        <w:t>2. Ustaw zakres czasu na „Last 15 minutes”.</w:t>
      </w:r>
    </w:p>
    <w:p>
      <w:pPr>
        <w:pStyle w:val="ListNumber"/>
      </w:pPr>
      <w:r>
        <w:t>3. Wpisz filtr KQL:</w:t>
      </w:r>
    </w:p>
    <w:p>
      <w:r>
        <w:rPr>
          <w:rFonts w:ascii="Consolas" w:hAnsi="Consolas"/>
          <w:sz w:val="20"/>
        </w:rPr>
        <w:t>agent.type : "metricbeat"</w:t>
      </w:r>
    </w:p>
    <w:p>
      <w:r>
        <w:t>Powinieneś zobaczyć dokumenty z polami event.module, event.dataset, host.*, @timestamp. Uwaga: dane mogą trafiać do indeksów metricbeat-* (standalone) lub metrics-* (przez Elastic Agent).</w:t>
      </w:r>
    </w:p>
    <w:p>
      <w:pPr>
        <w:pStyle w:val="Heading1"/>
      </w:pPr>
      <w:r>
        <w:t>2) Szybkie widoki: Infrastructure → Hosts / Inventory</w:t>
      </w:r>
    </w:p>
    <w:p>
      <w:r>
        <w:t>1. Observability → Infrastructure → Hosts – przegląd hostów, filtry KQL (np. host.os.type : "linux"), CPU/mem/dysk/sieć.</w:t>
      </w:r>
    </w:p>
    <w:p>
      <w:r>
        <w:t>2. Observability → Infrastructure → Inventory – kafelki zasobów (hosty/kontenery/usługi) ze stanem i metrykami.</w:t>
      </w:r>
    </w:p>
    <w:p>
      <w:pPr>
        <w:pStyle w:val="Heading1"/>
      </w:pPr>
      <w:r>
        <w:t>3) Metrics Explorer → wykres → alert w 30 sekund</w:t>
      </w:r>
    </w:p>
    <w:p>
      <w:r>
        <w:t>1. Otwórz Metrics Explorer (w Infrastructure).</w:t>
      </w:r>
    </w:p>
    <w:p>
      <w:r>
        <w:t>2. Wybierz metrykę np. system.cpu.total.norm.pct (Average) i rozbij po host.name.</w:t>
      </w:r>
    </w:p>
    <w:p>
      <w:r>
        <w:t>3. Zapisz panel (Save) lub utwórz alert (Create alert) z progiem, np. CPU &gt; 90% przez 5 min (metric threshold rule).</w:t>
      </w:r>
    </w:p>
    <w:p>
      <w:pPr>
        <w:pStyle w:val="Heading1"/>
      </w:pPr>
      <w:r>
        <w:t>4) Własne wizualizacje w Lens (i dashboard)</w:t>
      </w:r>
    </w:p>
    <w:p>
      <w:pPr>
        <w:pStyle w:val="ListBullet"/>
      </w:pPr>
      <w:r>
        <w:t>Analytics → Discover: zapisz wyszukiwanie (np. event.module : "system").</w:t>
      </w:r>
    </w:p>
    <w:p>
      <w:pPr>
        <w:pStyle w:val="ListBullet"/>
      </w:pPr>
      <w:r>
        <w:t>Analytics → Visualize → Lens: przeciągnij system.cpu.total.norm.pct → oś Y (Average), rozbij po host.name; ustaw format %.</w:t>
      </w:r>
    </w:p>
    <w:p>
      <w:pPr>
        <w:pStyle w:val="ListBullet"/>
      </w:pPr>
      <w:r>
        <w:t>Zrób panele dla pamięci (system.memory.used.pct), dysku (system.filesystem.used.pct), procesów (system.process.cpu.total.norm.pct).</w:t>
      </w:r>
    </w:p>
    <w:p>
      <w:pPr>
        <w:pStyle w:val="ListBullet"/>
      </w:pPr>
      <w:r>
        <w:t>Dodaj panele do własnego Dashboardu.</w:t>
      </w:r>
    </w:p>
    <w:p>
      <w:pPr>
        <w:pStyle w:val="Heading1"/>
      </w:pPr>
      <w:r>
        <w:t>5) Monitoring samej platformy (opcjonalnie)</w:t>
      </w:r>
    </w:p>
    <w:p>
      <w:r>
        <w:t>Metricbeat może zasilać Stack monitoring (Kibana/Elasticsearch), jeśli włączysz odpowiednie moduły/ustawienia.</w:t>
      </w:r>
    </w:p>
    <w:p>
      <w:pPr>
        <w:pStyle w:val="Heading1"/>
      </w:pPr>
      <w:r>
        <w:t>Przydatne KQL (kopiuj-wklej w Discover/Hosts/Inventory/Metrics Explorer)</w:t>
      </w:r>
    </w:p>
    <w:p>
      <w:r>
        <w:rPr>
          <w:b/>
        </w:rPr>
        <w:t>• Wszystkie zdarzenia Metricbeat:</w:t>
        <w:br/>
      </w:r>
      <w:r>
        <w:rPr>
          <w:rFonts w:ascii="Consolas" w:hAnsi="Consolas"/>
          <w:sz w:val="20"/>
        </w:rPr>
        <w:t>agent.type : "metricbeat"</w:t>
      </w:r>
    </w:p>
    <w:p>
      <w:r>
        <w:rPr>
          <w:b/>
        </w:rPr>
        <w:t>• System/CPU:</w:t>
        <w:br/>
      </w:r>
      <w:r>
        <w:rPr>
          <w:rFonts w:ascii="Consolas" w:hAnsi="Consolas"/>
          <w:sz w:val="20"/>
        </w:rPr>
        <w:t>event.module : "system" and event.dataset : "system.cpu"</w:t>
      </w:r>
    </w:p>
    <w:p>
      <w:r>
        <w:rPr>
          <w:b/>
        </w:rPr>
        <w:t>• Hosty Linux:</w:t>
        <w:br/>
      </w:r>
      <w:r>
        <w:rPr>
          <w:rFonts w:ascii="Consolas" w:hAnsi="Consolas"/>
          <w:sz w:val="20"/>
        </w:rPr>
        <w:t>host.os.type : "linux"</w:t>
      </w:r>
    </w:p>
    <w:p>
      <w:r>
        <w:rPr>
          <w:b/>
        </w:rPr>
        <w:t>• CPU &gt; 90%:</w:t>
        <w:br/>
      </w:r>
      <w:r>
        <w:rPr>
          <w:rFonts w:ascii="Consolas" w:hAnsi="Consolas"/>
          <w:sz w:val="20"/>
        </w:rPr>
        <w:t>system.cpu.total.norm.pct &gt; 0.9</w:t>
      </w:r>
    </w:p>
    <w:p>
      <w:r>
        <w:rPr>
          <w:b/>
        </w:rPr>
        <w:t>• Pamięć zajęta &gt; 80%:</w:t>
        <w:br/>
      </w:r>
      <w:r>
        <w:rPr>
          <w:rFonts w:ascii="Consolas" w:hAnsi="Consolas"/>
          <w:sz w:val="20"/>
        </w:rPr>
        <w:t>system.memory.used.pct &gt; 0.8</w:t>
      </w:r>
    </w:p>
    <w:p>
      <w:r>
        <w:rPr>
          <w:b/>
        </w:rPr>
        <w:t>• Mało wolnego miejsca (filesystem &gt; 90%):</w:t>
        <w:br/>
      </w:r>
      <w:r>
        <w:rPr>
          <w:rFonts w:ascii="Consolas" w:hAnsi="Consolas"/>
          <w:sz w:val="20"/>
        </w:rPr>
        <w:t>system.filesystem.used.pct &gt; 0.9</w:t>
      </w:r>
    </w:p>
    <w:p>
      <w:r>
        <w:rPr>
          <w:b/>
        </w:rPr>
        <w:t>• Krytyczne mount-pointy:</w:t>
        <w:br/>
      </w:r>
      <w:r>
        <w:rPr>
          <w:rFonts w:ascii="Consolas" w:hAnsi="Consolas"/>
          <w:sz w:val="20"/>
        </w:rPr>
        <w:t>system.filesystem.mount_point : ("/" or "/var" or "C:\\") and system.filesystem.used.pct &gt; 0.85</w:t>
      </w:r>
    </w:p>
    <w:p>
      <w:r>
        <w:rPr>
          <w:b/>
        </w:rPr>
        <w:t>• Intensywny proces .NET:</w:t>
        <w:br/>
      </w:r>
      <w:r>
        <w:rPr>
          <w:rFonts w:ascii="Consolas" w:hAnsi="Consolas"/>
          <w:sz w:val="20"/>
        </w:rPr>
        <w:t>process.name : "dotnet" and system.process.cpu.total.norm.pct &gt; 0.5</w:t>
      </w:r>
    </w:p>
    <w:p>
      <w:r>
        <w:rPr>
          <w:b/>
        </w:rPr>
        <w:t>• Wąska selekcja hostów:</w:t>
        <w:br/>
      </w:r>
      <w:r>
        <w:rPr>
          <w:rFonts w:ascii="Consolas" w:hAnsi="Consolas"/>
          <w:sz w:val="20"/>
        </w:rPr>
        <w:t>host.name : ("srv-app-01" or "srv-app-02")</w:t>
      </w:r>
    </w:p>
    <w:p>
      <w:r>
        <w:rPr>
          <w:b/>
        </w:rPr>
        <w:t>• Host bez swapu:</w:t>
        <w:br/>
      </w:r>
      <w:r>
        <w:rPr>
          <w:rFonts w:ascii="Consolas" w:hAnsi="Consolas"/>
          <w:sz w:val="20"/>
        </w:rPr>
        <w:t>not system.memory.swap.total</w:t>
      </w:r>
    </w:p>
    <w:p>
      <w:r>
        <w:rPr>
          <w:b/>
        </w:rPr>
        <w:t>• Duży ruch sieciowy (in):</w:t>
        <w:br/>
      </w:r>
      <w:r>
        <w:rPr>
          <w:rFonts w:ascii="Consolas" w:hAnsi="Consolas"/>
          <w:sz w:val="20"/>
        </w:rPr>
        <w:t>system.network.in.bytes &gt; 100000000</w:t>
      </w:r>
    </w:p>
    <w:p>
      <w:r>
        <w:rPr>
          <w:b/>
        </w:rPr>
        <w:t>• Wybór po datasetach:</w:t>
        <w:br/>
      </w:r>
      <w:r>
        <w:rPr>
          <w:rFonts w:ascii="Consolas" w:hAnsi="Consolas"/>
          <w:sz w:val="20"/>
        </w:rPr>
        <w:t>event.dataset : "system.memory" or event.dataset : "system.filesystem"</w:t>
      </w:r>
    </w:p>
    <w:p>
      <w:pPr>
        <w:pStyle w:val="Heading1"/>
      </w:pPr>
      <w:r>
        <w:t>Minimalny zestaw alertów (progi startowe)</w:t>
      </w:r>
    </w:p>
    <w:p>
      <w:pPr>
        <w:pStyle w:val="ListBullet"/>
      </w:pPr>
      <w:r>
        <w:t>CPU: Avg system.cpu.total.norm.pct ≥ 0.9 przez 5 min.</w:t>
      </w:r>
    </w:p>
    <w:p>
      <w:pPr>
        <w:pStyle w:val="ListBullet"/>
      </w:pPr>
      <w:r>
        <w:t>Pamięć: Avg system.memory.used.pct ≥ 0.85 przez 5 min.</w:t>
      </w:r>
    </w:p>
    <w:p>
      <w:pPr>
        <w:pStyle w:val="ListBullet"/>
      </w:pPr>
      <w:r>
        <w:t>Dysk: Avg system.filesystem.used.pct ≥ 0.9 przez 5 min.</w:t>
      </w:r>
    </w:p>
    <w:p>
      <w:pPr>
        <w:pStyle w:val="ListBullet"/>
      </w:pPr>
      <w:r>
        <w:t>Skonfiguruj jako Metric threshold rule i podłącz kanał (e-mail/Slack/webhook).</w:t>
      </w:r>
    </w:p>
    <w:p>
      <w:pPr>
        <w:pStyle w:val="Heading1"/>
      </w:pPr>
      <w:r>
        <w:t>Szybkie debugowanie, gdy „czegoś brakuje”</w:t>
      </w:r>
    </w:p>
    <w:p>
      <w:r>
        <w:t>• Brak CPU/memory/filesystem? Upewnij się, że moduł system Metricbeat jest aktywny i że w danych widać event.dataset (np. system.cpu, system.memory).</w:t>
      </w:r>
    </w:p>
    <w:p>
      <w:r>
        <w:t>• Trzymaj się standardu ECS/Beats – niestandardowe typy pól potrafią psuć aplikacje Kibany (Infrastructure/SIEM).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